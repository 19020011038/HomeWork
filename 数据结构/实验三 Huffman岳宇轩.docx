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Huffman树及Huffman编码的算法实现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姓名：岳宇轩      班级：2019级慧与卓越工程师班      指导老师：纪筱鹏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日期：2021年4月16日</w:t>
      </w:r>
    </w:p>
    <w:p/>
    <w:p>
      <w:pPr>
        <w:pStyle w:val="2"/>
        <w:numPr>
          <w:ilvl w:val="0"/>
          <w:numId w:val="1"/>
        </w:numPr>
        <w:tabs>
          <w:tab w:val="left" w:pos="460"/>
        </w:tabs>
        <w:spacing w:before="0" w:after="0" w:line="791" w:lineRule="exact"/>
        <w:ind w:left="459" w:right="0" w:hanging="350"/>
        <w:jc w:val="left"/>
      </w:pPr>
      <w:r>
        <w:pict>
          <v:rect id="_x0000_s1208" o:spid="_x0000_s1208" o:spt="1" style="position:absolute;left:0pt;margin-left:75.5pt;margin-top:30.6pt;height:0.75pt;width:444.95pt;mso-position-horizontal-relative:page;z-index:-25162854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1 实验题目"/>
      <w:bookmarkEnd w:id="0"/>
      <w:bookmarkStart w:id="1" w:name="1 实验题目"/>
      <w:bookmarkEnd w:id="1"/>
      <w:r>
        <w:rPr>
          <w:b w:val="0"/>
          <w:color w:val="333333"/>
        </w:rPr>
        <w:t>实验题目</w:t>
      </w:r>
    </w:p>
    <w:p>
      <w:pPr>
        <w:pStyle w:val="5"/>
        <w:spacing w:before="32"/>
        <w:ind w:left="110"/>
      </w:pPr>
      <w:r>
        <w:rPr>
          <w:rFonts w:ascii="Arial Black" w:eastAsia="Arial Black"/>
          <w:color w:val="333333"/>
        </w:rPr>
        <w:t xml:space="preserve">Huffman </w:t>
      </w:r>
      <w:r>
        <w:rPr>
          <w:color w:val="333333"/>
        </w:rPr>
        <w:t xml:space="preserve">树及 </w:t>
      </w:r>
      <w:r>
        <w:rPr>
          <w:rFonts w:ascii="Arial Black" w:eastAsia="Arial Black"/>
          <w:color w:val="333333"/>
        </w:rPr>
        <w:t xml:space="preserve">Huffman </w:t>
      </w:r>
      <w:r>
        <w:rPr>
          <w:color w:val="333333"/>
        </w:rPr>
        <w:t>编码的算法实现</w:t>
      </w:r>
    </w:p>
    <w:p>
      <w:pPr>
        <w:pStyle w:val="2"/>
        <w:numPr>
          <w:ilvl w:val="0"/>
          <w:numId w:val="1"/>
        </w:numPr>
        <w:tabs>
          <w:tab w:val="left" w:pos="460"/>
        </w:tabs>
        <w:spacing w:before="16" w:after="0" w:line="240" w:lineRule="auto"/>
        <w:ind w:left="459" w:right="0" w:hanging="350"/>
        <w:jc w:val="left"/>
        <w:rPr>
          <w:rFonts w:ascii="Arial" w:eastAsia="Arial"/>
          <w:b w:val="0"/>
          <w:color w:val="333333"/>
        </w:rPr>
      </w:pPr>
      <w:r>
        <w:pict>
          <v:rect id="_x0000_s1027" o:spid="_x0000_s1027" o:spt="1" style="position:absolute;left:0pt;margin-left:75.5pt;margin-top:36.35pt;height:0.75pt;width:444.95pt;mso-position-horizontal-relative:page;z-index:-25165107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2 实验目的"/>
      <w:bookmarkEnd w:id="2"/>
      <w:bookmarkStart w:id="3" w:name="2 实验目的"/>
      <w:bookmarkEnd w:id="3"/>
      <w:r>
        <w:rPr>
          <w:b w:val="0"/>
          <w:color w:val="333333"/>
        </w:rPr>
        <w:t>实验目的</w:t>
      </w:r>
    </w:p>
    <w:p>
      <w:pPr>
        <w:pStyle w:val="9"/>
        <w:numPr>
          <w:ilvl w:val="1"/>
          <w:numId w:val="1"/>
        </w:numPr>
        <w:tabs>
          <w:tab w:val="left" w:pos="561"/>
        </w:tabs>
        <w:spacing w:before="80" w:after="0" w:line="204" w:lineRule="auto"/>
        <w:ind w:left="560" w:right="321" w:hanging="271"/>
        <w:jc w:val="left"/>
        <w:rPr>
          <w:sz w:val="24"/>
        </w:rPr>
      </w:pPr>
      <w:r>
        <w:rPr>
          <w:color w:val="333333"/>
          <w:spacing w:val="3"/>
          <w:w w:val="95"/>
          <w:sz w:val="24"/>
        </w:rPr>
        <w:t xml:space="preserve">了解该树的应用实例，熟悉掌握 </w:t>
      </w:r>
      <w:r>
        <w:rPr>
          <w:rFonts w:ascii="Arial Black" w:eastAsia="Arial Black"/>
          <w:color w:val="333333"/>
          <w:w w:val="95"/>
          <w:sz w:val="24"/>
        </w:rPr>
        <w:t>Huffman</w:t>
      </w:r>
      <w:r>
        <w:rPr>
          <w:rFonts w:ascii="Arial Black" w:eastAsia="Arial Black"/>
          <w:color w:val="333333"/>
          <w:spacing w:val="29"/>
          <w:w w:val="95"/>
          <w:sz w:val="24"/>
        </w:rPr>
        <w:t xml:space="preserve"> </w:t>
      </w:r>
      <w:r>
        <w:rPr>
          <w:color w:val="333333"/>
          <w:spacing w:val="5"/>
          <w:w w:val="95"/>
          <w:sz w:val="24"/>
        </w:rPr>
        <w:t xml:space="preserve">树的构造方法及 </w:t>
      </w:r>
      <w:r>
        <w:rPr>
          <w:rFonts w:ascii="Arial Black" w:eastAsia="Arial Black"/>
          <w:color w:val="333333"/>
          <w:w w:val="95"/>
          <w:sz w:val="24"/>
        </w:rPr>
        <w:t>Huffman</w:t>
      </w:r>
      <w:r>
        <w:rPr>
          <w:rFonts w:ascii="Arial Black" w:eastAsia="Arial Black"/>
          <w:color w:val="333333"/>
          <w:spacing w:val="2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编码的应</w:t>
      </w:r>
      <w:r>
        <w:rPr>
          <w:color w:val="333333"/>
          <w:sz w:val="24"/>
        </w:rPr>
        <w:t>用，</w:t>
      </w:r>
    </w:p>
    <w:p>
      <w:pPr>
        <w:pStyle w:val="9"/>
        <w:numPr>
          <w:ilvl w:val="1"/>
          <w:numId w:val="1"/>
        </w:numPr>
        <w:tabs>
          <w:tab w:val="left" w:pos="561"/>
        </w:tabs>
        <w:spacing w:before="0" w:after="0" w:line="394" w:lineRule="exact"/>
        <w:ind w:left="560" w:right="0" w:hanging="271"/>
        <w:jc w:val="left"/>
        <w:rPr>
          <w:sz w:val="24"/>
        </w:rPr>
      </w:pPr>
      <w:r>
        <w:rPr>
          <w:color w:val="333333"/>
          <w:spacing w:val="-2"/>
          <w:sz w:val="24"/>
        </w:rPr>
        <w:t xml:space="preserve">了解 </w:t>
      </w:r>
      <w:r>
        <w:rPr>
          <w:rFonts w:ascii="Arial Black" w:eastAsia="Arial Black"/>
          <w:color w:val="333333"/>
          <w:sz w:val="24"/>
        </w:rPr>
        <w:t>Huffman</w:t>
      </w:r>
      <w:r>
        <w:rPr>
          <w:rFonts w:ascii="Arial Black" w:eastAsia="Arial Black"/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树在通信、编码领域的应用过程。</w:t>
      </w:r>
    </w:p>
    <w:p>
      <w:pPr>
        <w:pStyle w:val="2"/>
        <w:numPr>
          <w:ilvl w:val="0"/>
          <w:numId w:val="1"/>
        </w:numPr>
        <w:tabs>
          <w:tab w:val="left" w:pos="460"/>
        </w:tabs>
        <w:spacing w:before="16" w:after="0" w:line="240" w:lineRule="auto"/>
        <w:ind w:left="459" w:right="0" w:hanging="350"/>
        <w:jc w:val="left"/>
        <w:rPr>
          <w:rFonts w:ascii="Arial" w:eastAsia="Arial"/>
          <w:b w:val="0"/>
          <w:color w:val="333333"/>
        </w:rPr>
      </w:pPr>
      <w:r>
        <w:pict>
          <v:rect id="_x0000_s1028" o:spid="_x0000_s1028" o:spt="1" style="position:absolute;left:0pt;margin-left:75.5pt;margin-top:36.35pt;height:0.75pt;width:444.95pt;mso-position-horizontal-relative:page;z-index:-25165107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4" w:name="3 实验要求"/>
      <w:bookmarkEnd w:id="4"/>
      <w:bookmarkStart w:id="5" w:name="3 实验要求"/>
      <w:bookmarkEnd w:id="5"/>
      <w:r>
        <w:rPr>
          <w:b w:val="0"/>
          <w:color w:val="333333"/>
        </w:rPr>
        <w:t>实验要求</w:t>
      </w:r>
    </w:p>
    <w:p>
      <w:pPr>
        <w:pStyle w:val="9"/>
        <w:numPr>
          <w:ilvl w:val="1"/>
          <w:numId w:val="1"/>
        </w:numPr>
        <w:tabs>
          <w:tab w:val="left" w:pos="561"/>
          <w:tab w:val="left" w:pos="5811"/>
        </w:tabs>
        <w:spacing w:before="33" w:after="0" w:line="240" w:lineRule="auto"/>
        <w:ind w:left="560" w:right="0" w:hanging="271"/>
        <w:jc w:val="left"/>
        <w:rPr>
          <w:sz w:val="24"/>
        </w:rPr>
      </w:pPr>
      <w:r>
        <w:pict>
          <v:group id="_x0000_s1029" o:spid="_x0000_s1029" o:spt="203" style="position:absolute;left:0pt;margin-left:346.35pt;margin-top:8.3pt;height:12.05pt;width:11.3pt;mso-position-horizontal-relative:page;z-index:-251650048;mso-width-relative:page;mso-height-relative:page;" coordorigin="6928,167" coordsize="226,241">
            <o:lock v:ext="edit"/>
            <v:shape id="_x0000_s1030" o:spid="_x0000_s1030" o:spt="75" type="#_x0000_t75" style="position:absolute;left:6927;top:166;height:241;width:22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o:spt="202" type="#_x0000_t202" style="position:absolute;left:6927;top:166;height:241;width:2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45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color w:val="333333"/>
          <w:sz w:val="24"/>
        </w:rPr>
        <w:t>输入一段</w:t>
      </w:r>
      <w:r>
        <w:rPr>
          <w:rFonts w:ascii="Arial Black" w:hAnsi="Arial Black" w:eastAsia="Arial Black"/>
          <w:color w:val="333333"/>
          <w:sz w:val="24"/>
        </w:rPr>
        <w:t>100—200</w:t>
      </w:r>
      <w:r>
        <w:rPr>
          <w:color w:val="333333"/>
          <w:sz w:val="24"/>
        </w:rPr>
        <w:t>字的英文短文，存入一文件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中。</w:t>
      </w:r>
    </w:p>
    <w:p>
      <w:pPr>
        <w:pStyle w:val="9"/>
        <w:numPr>
          <w:ilvl w:val="1"/>
          <w:numId w:val="1"/>
        </w:numPr>
        <w:tabs>
          <w:tab w:val="left" w:pos="561"/>
          <w:tab w:val="left" w:pos="4207"/>
        </w:tabs>
        <w:spacing w:before="0" w:after="0" w:line="357" w:lineRule="exact"/>
        <w:ind w:left="560" w:right="0" w:hanging="271"/>
        <w:jc w:val="left"/>
        <w:rPr>
          <w:sz w:val="24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3421380</wp:posOffset>
            </wp:positionH>
            <wp:positionV relativeFrom="paragraph">
              <wp:posOffset>91440</wp:posOffset>
            </wp:positionV>
            <wp:extent cx="97790" cy="7810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42" cy="78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4"/>
        </w:rPr>
        <w:t>写函数统计短文出现的字母个数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及每个字母的出现次数</w:t>
      </w:r>
    </w:p>
    <w:p>
      <w:pPr>
        <w:pStyle w:val="9"/>
        <w:numPr>
          <w:ilvl w:val="1"/>
          <w:numId w:val="1"/>
        </w:numPr>
        <w:tabs>
          <w:tab w:val="left" w:pos="561"/>
          <w:tab w:val="left" w:pos="5982"/>
        </w:tabs>
        <w:spacing w:before="0" w:after="0" w:line="375" w:lineRule="exact"/>
        <w:ind w:left="560" w:right="0" w:hanging="271"/>
        <w:jc w:val="left"/>
        <w:rPr>
          <w:sz w:val="24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4545330</wp:posOffset>
            </wp:positionH>
            <wp:positionV relativeFrom="paragraph">
              <wp:posOffset>102870</wp:posOffset>
            </wp:positionV>
            <wp:extent cx="97790" cy="7810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42" cy="78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4"/>
        </w:rPr>
        <w:t>写函数以字母出现次数作权值，建</w:t>
      </w:r>
      <w:r>
        <w:rPr>
          <w:color w:val="333333"/>
          <w:spacing w:val="-22"/>
          <w:sz w:val="24"/>
        </w:rPr>
        <w:t xml:space="preserve"> </w:t>
      </w:r>
      <w:r>
        <w:rPr>
          <w:rFonts w:ascii="Arial Black" w:eastAsia="Arial Black"/>
          <w:color w:val="333333"/>
          <w:sz w:val="24"/>
        </w:rPr>
        <w:t>Huffman</w:t>
      </w:r>
      <w:r>
        <w:rPr>
          <w:rFonts w:ascii="Arial Black" w:eastAsia="Arial Black"/>
          <w:color w:val="333333"/>
          <w:spacing w:val="-39"/>
          <w:sz w:val="24"/>
        </w:rPr>
        <w:t xml:space="preserve"> </w:t>
      </w:r>
      <w:r>
        <w:rPr>
          <w:color w:val="333333"/>
          <w:sz w:val="24"/>
        </w:rPr>
        <w:t>树（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个叶子），给出每个字母的</w:t>
      </w:r>
    </w:p>
    <w:p>
      <w:pPr>
        <w:pStyle w:val="5"/>
        <w:spacing w:line="399" w:lineRule="exact"/>
        <w:ind w:left="560"/>
      </w:pPr>
      <w:r>
        <w:rPr>
          <w:rFonts w:ascii="Arial Black" w:eastAsia="Arial Black"/>
          <w:color w:val="333333"/>
        </w:rPr>
        <w:t xml:space="preserve">Huffman </w:t>
      </w:r>
      <w:r>
        <w:rPr>
          <w:color w:val="333333"/>
        </w:rPr>
        <w:t>编码。</w:t>
      </w:r>
    </w:p>
    <w:p>
      <w:pPr>
        <w:pStyle w:val="9"/>
        <w:numPr>
          <w:ilvl w:val="1"/>
          <w:numId w:val="1"/>
        </w:numPr>
        <w:tabs>
          <w:tab w:val="left" w:pos="561"/>
          <w:tab w:val="left" w:pos="6187"/>
        </w:tabs>
        <w:spacing w:before="0" w:after="0" w:line="384" w:lineRule="exact"/>
        <w:ind w:left="560" w:right="0" w:hanging="271"/>
        <w:jc w:val="left"/>
        <w:rPr>
          <w:sz w:val="24"/>
        </w:rPr>
      </w:pPr>
      <w:r>
        <w:pict>
          <v:group id="_x0000_s1032" o:spid="_x0000_s1032" o:spt="203" style="position:absolute;left:0pt;margin-left:365.15pt;margin-top:3.8pt;height:12.05pt;width:11.3pt;mso-position-horizontal-relative:page;z-index:-251648000;mso-width-relative:page;mso-height-relative:page;" coordorigin="7303,77" coordsize="226,241">
            <o:lock v:ext="edit"/>
            <v:shape id="_x0000_s1033" o:spid="_x0000_s1033" o:spt="75" type="#_x0000_t75" style="position:absolute;left:7303;top:76;height:241;width:22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202" type="#_x0000_t202" style="position:absolute;left:7303;top:76;height:241;width:2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47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pict>
          <v:group id="_x0000_s1035" o:spid="_x0000_s1035" o:spt="203" style="position:absolute;left:0pt;margin-left:193.3pt;margin-top:23.3pt;height:12.05pt;width:10.55pt;mso-position-horizontal-relative:page;z-index:251659264;mso-width-relative:page;mso-height-relative:page;" coordorigin="3867,467" coordsize="211,241">
            <o:lock v:ext="edit"/>
            <v:shape id="_x0000_s1036" o:spid="_x0000_s1036" o:spt="75" type="#_x0000_t75" style="position:absolute;left:3866;top:466;height:241;width:21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7" o:spid="_x0000_s1037" o:spt="202" type="#_x0000_t202" style="position:absolute;left:3866;top:466;height:241;width:2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37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pict>
          <v:group id="_x0000_s1038" o:spid="_x0000_s1038" o:spt="203" style="position:absolute;left:0pt;margin-left:378.65pt;margin-top:23.3pt;height:12.05pt;width:10.55pt;mso-position-horizontal-relative:page;z-index:251660288;mso-width-relative:page;mso-height-relative:page;" coordorigin="7573,467" coordsize="211,241">
            <o:lock v:ext="edit"/>
            <v:shape id="_x0000_s1039" o:spid="_x0000_s1039" o:spt="75" type="#_x0000_t75" style="position:absolute;left:7573;top:466;height:241;width:21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0" o:spid="_x0000_s1040" o:spt="202" type="#_x0000_t202" style="position:absolute;left:7573;top:466;height:241;width:2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37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5637530</wp:posOffset>
            </wp:positionH>
            <wp:positionV relativeFrom="paragraph">
              <wp:posOffset>295910</wp:posOffset>
            </wp:positionV>
            <wp:extent cx="133350" cy="15240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5923915</wp:posOffset>
            </wp:positionH>
            <wp:positionV relativeFrom="paragraph">
              <wp:posOffset>295910</wp:posOffset>
            </wp:positionV>
            <wp:extent cx="142875" cy="1524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41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4"/>
        </w:rPr>
        <w:t>用每个字母编码对原短文进行编码，码文存入文件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中。</w:t>
      </w:r>
    </w:p>
    <w:p>
      <w:pPr>
        <w:spacing w:after="0" w:line="384" w:lineRule="exact"/>
        <w:jc w:val="left"/>
        <w:rPr>
          <w:sz w:val="24"/>
        </w:rPr>
        <w:sectPr>
          <w:type w:val="continuous"/>
          <w:pgSz w:w="11900" w:h="16840"/>
          <w:pgMar w:top="1180" w:right="1380" w:bottom="280" w:left="1400" w:header="720" w:footer="720" w:gutter="0"/>
          <w:cols w:space="720" w:num="1"/>
        </w:sectPr>
      </w:pPr>
    </w:p>
    <w:p>
      <w:pPr>
        <w:pStyle w:val="9"/>
        <w:numPr>
          <w:ilvl w:val="1"/>
          <w:numId w:val="1"/>
        </w:numPr>
        <w:tabs>
          <w:tab w:val="left" w:pos="561"/>
        </w:tabs>
        <w:spacing w:before="0" w:after="0" w:line="390" w:lineRule="exact"/>
        <w:ind w:left="560" w:right="0" w:hanging="271"/>
        <w:jc w:val="left"/>
        <w:rPr>
          <w:sz w:val="24"/>
        </w:rPr>
      </w:pPr>
      <w:r>
        <w:rPr>
          <w:color w:val="333333"/>
          <w:spacing w:val="-5"/>
          <w:w w:val="95"/>
          <w:sz w:val="24"/>
        </w:rPr>
        <w:t xml:space="preserve">用 </w:t>
      </w:r>
      <w:r>
        <w:rPr>
          <w:rFonts w:ascii="Arial Black" w:eastAsia="Arial Black"/>
          <w:color w:val="333333"/>
          <w:w w:val="95"/>
          <w:sz w:val="24"/>
        </w:rPr>
        <w:t>Huffman</w:t>
      </w:r>
      <w:r>
        <w:rPr>
          <w:rFonts w:ascii="Arial Black" w:eastAsia="Arial Black"/>
          <w:color w:val="333333"/>
          <w:spacing w:val="-24"/>
          <w:w w:val="95"/>
          <w:sz w:val="24"/>
        </w:rPr>
        <w:t xml:space="preserve"> </w:t>
      </w:r>
      <w:r>
        <w:rPr>
          <w:color w:val="333333"/>
          <w:spacing w:val="-9"/>
          <w:w w:val="95"/>
          <w:sz w:val="24"/>
        </w:rPr>
        <w:t>树对</w:t>
      </w:r>
    </w:p>
    <w:p>
      <w:pPr>
        <w:pStyle w:val="5"/>
        <w:spacing w:line="390" w:lineRule="exact"/>
        <w:ind w:left="290"/>
      </w:pPr>
      <w:r>
        <w:br w:type="column"/>
      </w:r>
      <w:r>
        <w:rPr>
          <w:color w:val="333333"/>
        </w:rPr>
        <w:t>中码文进行译码，结果存入文件</w:t>
      </w:r>
    </w:p>
    <w:p>
      <w:pPr>
        <w:spacing w:before="0" w:line="390" w:lineRule="exact"/>
        <w:ind w:left="290" w:right="0" w:firstLine="0"/>
        <w:jc w:val="left"/>
        <w:rPr>
          <w:sz w:val="24"/>
        </w:rPr>
      </w:pPr>
      <w:r>
        <w:br w:type="column"/>
      </w:r>
      <w:r>
        <w:rPr>
          <w:color w:val="333333"/>
          <w:spacing w:val="9"/>
          <w:sz w:val="24"/>
        </w:rPr>
        <w:t xml:space="preserve">中，比较 </w:t>
      </w:r>
      <w:r>
        <w:rPr>
          <w:rFonts w:ascii="BPG Courier S GPL&amp;GNU" w:eastAsia="BPG Courier S GPL&amp;GNU"/>
          <w:color w:val="333333"/>
          <w:sz w:val="21"/>
        </w:rPr>
        <w:t>a</w:t>
      </w:r>
      <w:r>
        <w:rPr>
          <w:rFonts w:ascii="BPG Courier S GPL&amp;GNU" w:eastAsia="BPG Courier S GPL&amp;GNU"/>
          <w:color w:val="333333"/>
          <w:spacing w:val="-81"/>
          <w:sz w:val="21"/>
        </w:rPr>
        <w:t xml:space="preserve"> </w:t>
      </w:r>
      <w:r>
        <w:rPr>
          <w:color w:val="333333"/>
          <w:spacing w:val="-9"/>
          <w:sz w:val="24"/>
        </w:rPr>
        <w:t xml:space="preserve">、 </w:t>
      </w:r>
      <w:r>
        <w:rPr>
          <w:rFonts w:ascii="BPG Courier S GPL&amp;GNU" w:eastAsia="BPG Courier S GPL&amp;GNU"/>
          <w:color w:val="333333"/>
          <w:sz w:val="21"/>
        </w:rPr>
        <w:t xml:space="preserve">c </w:t>
      </w:r>
      <w:r>
        <w:rPr>
          <w:color w:val="333333"/>
          <w:sz w:val="24"/>
        </w:rPr>
        <w:t>是否一</w:t>
      </w:r>
    </w:p>
    <w:p>
      <w:pPr>
        <w:spacing w:after="0" w:line="390" w:lineRule="exact"/>
        <w:jc w:val="left"/>
        <w:rPr>
          <w:sz w:val="24"/>
        </w:rPr>
        <w:sectPr>
          <w:type w:val="continuous"/>
          <w:pgSz w:w="11900" w:h="16840"/>
          <w:pgMar w:top="1180" w:right="1380" w:bottom="280" w:left="1400" w:header="720" w:footer="720" w:gutter="0"/>
          <w:cols w:equalWidth="0" w:num="3">
            <w:col w:w="2398" w:space="54"/>
            <w:col w:w="3653" w:space="53"/>
            <w:col w:w="2962"/>
          </w:cols>
        </w:sectPr>
      </w:pPr>
    </w:p>
    <w:p>
      <w:pPr>
        <w:pStyle w:val="5"/>
        <w:spacing w:line="390" w:lineRule="exact"/>
        <w:ind w:left="560"/>
      </w:pPr>
      <w:r>
        <w:rPr>
          <w:color w:val="333333"/>
        </w:rPr>
        <w:t>致，以检验编码、译码的正确性。</w:t>
      </w:r>
    </w:p>
    <w:p>
      <w:pPr>
        <w:pStyle w:val="2"/>
        <w:numPr>
          <w:ilvl w:val="0"/>
          <w:numId w:val="1"/>
        </w:numPr>
        <w:tabs>
          <w:tab w:val="left" w:pos="460"/>
        </w:tabs>
        <w:spacing w:before="16" w:after="0" w:line="857" w:lineRule="exact"/>
        <w:ind w:left="459" w:right="0" w:hanging="350"/>
        <w:jc w:val="left"/>
        <w:rPr>
          <w:rFonts w:ascii="Arial" w:eastAsia="Arial"/>
          <w:b w:val="0"/>
          <w:color w:val="333333"/>
        </w:rPr>
      </w:pPr>
      <w:r>
        <w:pict>
          <v:rect id="_x0000_s1041" o:spid="_x0000_s1041" o:spt="1" style="position:absolute;left:0pt;margin-left:75.5pt;margin-top:36.35pt;height:0.75pt;width:444.95pt;mso-position-horizontal-relative:page;z-index:-25164595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6" w:name="4 实验内容和实验步骤"/>
      <w:bookmarkEnd w:id="6"/>
      <w:bookmarkStart w:id="7" w:name="4 实验内容和实验步骤"/>
      <w:bookmarkEnd w:id="7"/>
      <w:r>
        <w:rPr>
          <w:b w:val="0"/>
          <w:color w:val="333333"/>
        </w:rPr>
        <w:t>实验内容和实验步骤</w:t>
      </w:r>
    </w:p>
    <w:p>
      <w:pPr>
        <w:pStyle w:val="3"/>
        <w:numPr>
          <w:ilvl w:val="1"/>
          <w:numId w:val="2"/>
        </w:numPr>
        <w:tabs>
          <w:tab w:val="left" w:pos="718"/>
        </w:tabs>
        <w:spacing w:before="0" w:after="0" w:line="730" w:lineRule="exact"/>
        <w:ind w:left="717" w:right="0" w:hanging="608"/>
        <w:jc w:val="left"/>
        <w:rPr>
          <w:b w:val="0"/>
        </w:rPr>
      </w:pPr>
      <w:bookmarkStart w:id="8" w:name="4.1 需求分析"/>
      <w:bookmarkEnd w:id="8"/>
      <w:bookmarkStart w:id="9" w:name="4.1 需求分析"/>
      <w:bookmarkEnd w:id="9"/>
      <w:r>
        <w:rPr>
          <w:b w:val="0"/>
          <w:color w:val="333333"/>
        </w:rPr>
        <w:t>需求分析</w:t>
      </w:r>
    </w:p>
    <w:p>
      <w:pPr>
        <w:pStyle w:val="5"/>
        <w:spacing w:before="86"/>
        <w:ind w:left="110"/>
      </w:pPr>
      <w:r>
        <w:rPr>
          <w:color w:val="333333"/>
        </w:rPr>
        <w:t>陈述程序设计的任务，强调程序要做什么，明确规定：</w:t>
      </w:r>
    </w:p>
    <w:p>
      <w:pPr>
        <w:pStyle w:val="9"/>
        <w:numPr>
          <w:ilvl w:val="2"/>
          <w:numId w:val="2"/>
        </w:numPr>
        <w:tabs>
          <w:tab w:val="left" w:pos="561"/>
        </w:tabs>
        <w:spacing w:before="128" w:after="0" w:line="408" w:lineRule="exact"/>
        <w:ind w:left="560" w:right="0" w:hanging="271"/>
        <w:jc w:val="left"/>
        <w:rPr>
          <w:sz w:val="24"/>
        </w:rPr>
      </w:pPr>
      <w:r>
        <w:rPr>
          <w:color w:val="333333"/>
          <w:sz w:val="24"/>
        </w:rPr>
        <w:t>输入的形式和输入值的范围；</w:t>
      </w:r>
    </w:p>
    <w:p>
      <w:pPr>
        <w:pStyle w:val="9"/>
        <w:numPr>
          <w:ilvl w:val="2"/>
          <w:numId w:val="2"/>
        </w:numPr>
        <w:tabs>
          <w:tab w:val="left" w:pos="561"/>
        </w:tabs>
        <w:spacing w:before="0" w:after="0" w:line="375" w:lineRule="exact"/>
        <w:ind w:left="560" w:right="0" w:hanging="271"/>
        <w:jc w:val="left"/>
        <w:rPr>
          <w:sz w:val="24"/>
        </w:rPr>
      </w:pPr>
      <w:r>
        <w:rPr>
          <w:color w:val="333333"/>
          <w:sz w:val="24"/>
        </w:rPr>
        <w:t>输出的形式；</w:t>
      </w:r>
    </w:p>
    <w:p>
      <w:pPr>
        <w:pStyle w:val="9"/>
        <w:numPr>
          <w:ilvl w:val="2"/>
          <w:numId w:val="2"/>
        </w:numPr>
        <w:tabs>
          <w:tab w:val="left" w:pos="561"/>
        </w:tabs>
        <w:spacing w:before="0" w:after="0" w:line="408" w:lineRule="exact"/>
        <w:ind w:left="560" w:right="0" w:hanging="271"/>
        <w:jc w:val="left"/>
        <w:rPr>
          <w:sz w:val="24"/>
        </w:rPr>
      </w:pPr>
      <w:r>
        <w:rPr>
          <w:color w:val="333333"/>
          <w:sz w:val="24"/>
        </w:rPr>
        <w:t>程序所能实现的功能；</w:t>
      </w:r>
    </w:p>
    <w:p>
      <w:pPr>
        <w:pStyle w:val="3"/>
        <w:numPr>
          <w:ilvl w:val="1"/>
          <w:numId w:val="2"/>
        </w:numPr>
        <w:tabs>
          <w:tab w:val="left" w:pos="718"/>
        </w:tabs>
        <w:spacing w:before="76" w:after="0" w:line="240" w:lineRule="auto"/>
        <w:ind w:left="717" w:right="0" w:hanging="608"/>
        <w:jc w:val="left"/>
        <w:rPr>
          <w:b w:val="0"/>
        </w:rPr>
      </w:pPr>
      <w:bookmarkStart w:id="10" w:name="4.2 概要设计"/>
      <w:bookmarkEnd w:id="10"/>
      <w:bookmarkStart w:id="11" w:name="4.2 概要设计"/>
      <w:bookmarkEnd w:id="11"/>
      <w:r>
        <w:rPr>
          <w:b w:val="0"/>
          <w:color w:val="333333"/>
        </w:rPr>
        <w:t>概要设计</w:t>
      </w:r>
    </w:p>
    <w:p>
      <w:pPr>
        <w:pStyle w:val="4"/>
        <w:numPr>
          <w:ilvl w:val="2"/>
          <w:numId w:val="3"/>
        </w:numPr>
        <w:tabs>
          <w:tab w:val="left" w:pos="874"/>
        </w:tabs>
        <w:spacing w:before="0" w:after="0" w:line="240" w:lineRule="auto"/>
        <w:ind w:left="873" w:right="0" w:hanging="764"/>
        <w:jc w:val="left"/>
        <w:rPr>
          <w:b w:val="0"/>
        </w:rPr>
      </w:pPr>
      <w:bookmarkStart w:id="12" w:name="4.2.1 数据结构定义"/>
      <w:bookmarkEnd w:id="12"/>
      <w:bookmarkStart w:id="13" w:name="4.2.1 数据结构定义"/>
      <w:bookmarkEnd w:id="13"/>
      <w:r>
        <w:rPr>
          <w:b w:val="0"/>
          <w:color w:val="333333"/>
        </w:rPr>
        <w:t>数据结构定义</w:t>
      </w:r>
    </w:p>
    <w:p>
      <w:pPr>
        <w:pStyle w:val="5"/>
        <w:spacing w:before="110"/>
        <w:ind w:left="110"/>
      </w:pPr>
      <w:r>
        <w:rPr>
          <w:rFonts w:ascii="Arial Black" w:eastAsia="Arial Black"/>
          <w:color w:val="333333"/>
        </w:rPr>
        <w:t xml:space="preserve">Huffman </w:t>
      </w:r>
      <w:r>
        <w:rPr>
          <w:color w:val="333333"/>
        </w:rPr>
        <w:t>树定义</w:t>
      </w:r>
    </w:p>
    <w:p>
      <w:pPr>
        <w:spacing w:after="0"/>
        <w:sectPr>
          <w:type w:val="continuous"/>
          <w:pgSz w:w="11900" w:h="16840"/>
          <w:pgMar w:top="1180" w:right="1380" w:bottom="280" w:left="1400" w:header="720" w:footer="720" w:gutter="0"/>
          <w:cols w:space="720" w:num="1"/>
        </w:sectPr>
      </w:pPr>
    </w:p>
    <w:p>
      <w:pPr>
        <w:pStyle w:val="5"/>
        <w:ind w:left="109"/>
        <w:rPr>
          <w:sz w:val="20"/>
        </w:rPr>
      </w:pPr>
      <w:r>
        <w:rPr>
          <w:sz w:val="20"/>
        </w:rPr>
        <w:pict>
          <v:group id="_x0000_s1042" o:spid="_x0000_s1042" o:spt="203" style="height:150.1pt;width:445pt;" coordsize="8900,3002">
            <o:lock v:ext="edit"/>
            <v:shape id="_x0000_s1043" o:spid="_x0000_s1043" style="position:absolute;left:7;top:7;height:2987;width:8885;" fillcolor="#F7F7F7" filled="t" stroked="f" coordorigin="8,8" coordsize="8885,2987" path="m8859,2994l40,2994,35,2993,8,2961,8,40,40,8,8859,8,8892,40,8892,2961,8864,2993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7;top:7;height:2987;width:8885;" filled="f" stroked="t" coordorigin="8,8" coordsize="8885,2987" path="m8,2956l8,45,8,40,8,35,31,10,35,8,40,8,45,8,8854,8,8859,8,8864,8,8892,40,8892,45,8892,2956,8892,2961,8891,2966,8859,2994,8854,2994,45,2994,40,2994,35,2993,31,2991,26,2989,8,2961,8,295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45" o:spid="_x0000_s1045" o:spt="1" style="position:absolute;left:15;top:135;height:2762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420;top:135;height:2762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o:spt="202" type="#_x0000_t202" style="position:absolute;left:26;top:22;height:2956;width:88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28"/>
                        <w:tab w:val="left" w:pos="1049"/>
                      </w:tabs>
                      <w:spacing w:before="131"/>
                      <w:ind w:left="158" w:right="623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999999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BPG Courier S GPL&amp;GNU" w:eastAsia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 w:eastAsia="BPG Courier S GPL&amp;GNU"/>
                        <w:color w:val="770087"/>
                        <w:w w:val="105"/>
                        <w:sz w:val="21"/>
                      </w:rPr>
                      <w:t>typedef struct</w:t>
                    </w:r>
                    <w:r>
                      <w:rPr>
                        <w:rFonts w:ascii="BPG Courier S GPL&amp;GNU" w:eastAsia="BPG Courier S GPL&amp;GNU"/>
                        <w:color w:val="770087"/>
                        <w:spacing w:val="-4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 w:eastAsia="BPG Courier S GPL&amp;GNU"/>
                        <w:color w:val="333333"/>
                        <w:spacing w:val="-16"/>
                        <w:w w:val="105"/>
                        <w:sz w:val="21"/>
                      </w:rPr>
                      <w:t>{</w:t>
                    </w:r>
                    <w:r>
                      <w:rPr>
                        <w:rFonts w:ascii="BPG Courier S GPL&amp;GNU" w:eastAsia="BPG Courier S GPL&amp;GNU"/>
                        <w:color w:val="999999"/>
                        <w:spacing w:val="-1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 w:eastAsia="BPG Courier S GPL&amp;GNU"/>
                        <w:color w:val="999999"/>
                        <w:w w:val="105"/>
                        <w:sz w:val="21"/>
                      </w:rPr>
                      <w:t>2</w:t>
                    </w:r>
                    <w:r>
                      <w:rPr>
                        <w:rFonts w:ascii="BPG Courier S GPL&amp;GNU" w:eastAsia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 w:eastAsia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4"/>
                        <w:w w:val="105"/>
                        <w:sz w:val="21"/>
                      </w:rPr>
                      <w:t>字 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049"/>
                        <w:tab w:val="left" w:pos="1050"/>
                      </w:tabs>
                      <w:spacing w:before="26" w:line="277" w:lineRule="exact"/>
                      <w:ind w:left="1049" w:right="0" w:hanging="89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letter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049"/>
                        <w:tab w:val="left" w:pos="1050"/>
                      </w:tabs>
                      <w:spacing w:before="0" w:line="386" w:lineRule="exact"/>
                      <w:ind w:left="1049" w:right="0" w:hanging="892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4"/>
                        <w:w w:val="105"/>
                        <w:sz w:val="21"/>
                      </w:rPr>
                      <w:t>权 重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049"/>
                        <w:tab w:val="left" w:pos="1050"/>
                      </w:tabs>
                      <w:spacing w:before="28" w:line="277" w:lineRule="exact"/>
                      <w:ind w:left="1049" w:right="0" w:hanging="89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unsigned int</w:t>
                    </w:r>
                    <w:r>
                      <w:rPr>
                        <w:rFonts w:ascii="BPG Courier S GPL&amp;GNU"/>
                        <w:color w:val="008754"/>
                        <w:spacing w:val="-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weight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049"/>
                        <w:tab w:val="left" w:pos="1050"/>
                      </w:tabs>
                      <w:spacing w:before="0" w:line="386" w:lineRule="exact"/>
                      <w:ind w:left="1049" w:right="0" w:hanging="892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6"/>
                        <w:w w:val="105"/>
                        <w:sz w:val="21"/>
                      </w:rPr>
                      <w:t>父节点、左孩子、右孩子下标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049"/>
                        <w:tab w:val="left" w:pos="1050"/>
                      </w:tabs>
                      <w:spacing w:before="27"/>
                      <w:ind w:left="1049" w:right="0" w:hanging="89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unsigned int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parent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left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2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right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528"/>
                        <w:tab w:val="left" w:pos="529"/>
                      </w:tabs>
                      <w:spacing w:before="67"/>
                      <w:ind w:left="528" w:right="0" w:hanging="371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}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Tree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"/>
        <w:rPr>
          <w:sz w:val="5"/>
        </w:rPr>
      </w:pPr>
    </w:p>
    <w:p>
      <w:pPr>
        <w:pStyle w:val="5"/>
        <w:spacing w:before="43"/>
        <w:ind w:left="110"/>
      </w:pPr>
      <w:r>
        <w:rPr>
          <w:rFonts w:ascii="Arial Black" w:eastAsia="Arial Black"/>
          <w:color w:val="333333"/>
        </w:rPr>
        <w:t xml:space="preserve">Huffman </w:t>
      </w:r>
      <w:r>
        <w:rPr>
          <w:color w:val="333333"/>
        </w:rPr>
        <w:t>编码定义</w:t>
      </w:r>
    </w:p>
    <w:p>
      <w:pPr>
        <w:pStyle w:val="5"/>
        <w:spacing w:before="16"/>
        <w:rPr>
          <w:sz w:val="8"/>
        </w:rPr>
      </w:pPr>
      <w:r>
        <w:pict>
          <v:group id="_x0000_s1048" o:spid="_x0000_s1048" o:spt="203" style="position:absolute;left:0pt;margin-left:75.5pt;margin-top:10.1pt;height:29.3pt;width:445pt;mso-position-horizontal-relative:page;mso-wrap-distance-bottom:0pt;mso-wrap-distance-top:0pt;z-index:-251641856;mso-width-relative:page;mso-height-relative:page;" coordorigin="1510,203" coordsize="8900,586">
            <o:lock v:ext="edit"/>
            <v:shape id="_x0000_s1049" o:spid="_x0000_s1049" style="position:absolute;left:1517;top:210;height:571;width:8885;" fillcolor="#F7F7F7" filled="t" stroked="f" coordorigin="1518,210" coordsize="8885,571" path="m10370,780l1550,780,1546,780,1518,748,1518,243,1550,210,10370,210,10402,243,10402,748,10374,780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1517;top:210;height:571;width:8885;" filled="f" stroked="t" coordorigin="1518,210" coordsize="8885,571" path="m1518,743l1518,248,1518,243,1519,238,1541,213,1546,211,1550,210,1555,210,10365,210,10370,210,10374,211,10402,243,10402,248,10402,743,10402,748,10401,753,10370,780,10365,780,1555,780,1550,780,1546,780,1541,778,1536,776,1518,748,1518,743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1" o:spid="_x0000_s1051" o:spt="1" style="position:absolute;left:1525;top:337;height:346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1930;top:337;height:346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o:spt="202" type="#_x0000_t202" style="position:absolute;left:1537;top:225;height:540;width:88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28"/>
                      </w:tabs>
                      <w:spacing w:before="131"/>
                      <w:ind w:left="158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typedef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2"/>
        <w:rPr>
          <w:sz w:val="5"/>
        </w:rPr>
      </w:pPr>
    </w:p>
    <w:p>
      <w:pPr>
        <w:pStyle w:val="4"/>
        <w:numPr>
          <w:ilvl w:val="2"/>
          <w:numId w:val="3"/>
        </w:numPr>
        <w:tabs>
          <w:tab w:val="left" w:pos="874"/>
        </w:tabs>
        <w:spacing w:before="0" w:after="0" w:line="614" w:lineRule="exact"/>
        <w:ind w:left="873" w:right="0" w:hanging="764"/>
        <w:jc w:val="left"/>
        <w:rPr>
          <w:b w:val="0"/>
        </w:rPr>
      </w:pPr>
      <w:bookmarkStart w:id="14" w:name="4.2.2 主程序流程"/>
      <w:bookmarkEnd w:id="14"/>
      <w:bookmarkStart w:id="15" w:name="4.2.2 主程序流程"/>
      <w:bookmarkEnd w:id="15"/>
      <w:r>
        <w:rPr>
          <w:b w:val="0"/>
          <w:color w:val="333333"/>
        </w:rPr>
        <w:t>主程序流程</w:t>
      </w:r>
    </w:p>
    <w:p>
      <w:pPr>
        <w:spacing w:after="0" w:line="614" w:lineRule="exact"/>
        <w:jc w:val="left"/>
        <w:sectPr>
          <w:pgSz w:w="11900" w:h="16840"/>
          <w:pgMar w:top="560" w:right="1380" w:bottom="280" w:left="1400" w:header="720" w:footer="720" w:gutter="0"/>
          <w:cols w:space="720" w:num="1"/>
        </w:sectPr>
      </w:pPr>
      <w:bookmarkStart w:id="42" w:name="_GoBack"/>
      <w:bookmarkEnd w:id="42"/>
    </w:p>
    <w:p>
      <w:pPr>
        <w:pStyle w:val="5"/>
        <w:ind w:left="4034"/>
        <w:rPr>
          <w:rFonts w:ascii="Noto Sans CJK JP Medium"/>
          <w:sz w:val="20"/>
        </w:rPr>
      </w:pPr>
      <w:r>
        <w:pict>
          <v:group id="_x0000_s1054" o:spid="_x0000_s1054" o:spt="203" style="position:absolute;left:0pt;margin-left:312.35pt;margin-top:477.7pt;height:38.2pt;width:6.8pt;mso-position-horizontal-relative:page;mso-position-vertical-relative:page;z-index:251662336;mso-width-relative:page;mso-height-relative:page;" coordorigin="6247,9554" coordsize="136,764">
            <o:lock v:ext="edit"/>
            <v:shape id="_x0000_s1055" o:spid="_x0000_s1055" style="position:absolute;left:6315;top:9554;height:751;width:2;" filled="f" stroked="t" coordorigin="6315,9554" coordsize="0,751" path="m6315,9554l6315,9929,6315,10304e">
              <v:path arrowok="t"/>
              <v:fill on="f" focussize="0,0"/>
              <v:stroke weight="1.12771653543307pt" color="#000000"/>
              <v:imagedata o:title=""/>
              <o:lock v:ext="edit"/>
            </v:shape>
            <v:shape id="_x0000_s1056" o:spid="_x0000_s1056" style="position:absolute;left:6247;top:10182;height:136;width:136;" fillcolor="#333333" filled="t" stroked="f" coordorigin="6247,10183" coordsize="136,136" path="m6247,10183l6383,10183,6315,10318,6247,1018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Noto Sans CJK JP Medium"/>
          <w:sz w:val="20"/>
        </w:rPr>
        <w:pict>
          <v:group id="_x0000_s1057" o:spid="_x0000_s1057" o:spt="203" style="height:105.8pt;width:88pt;" coordsize="1760,2116">
            <o:lock v:ext="edit"/>
            <v:shape id="_x0000_s1058" o:spid="_x0000_s1058" style="position:absolute;left:879;top:682;height:751;width:2;" filled="f" stroked="t" coordorigin="880,683" coordsize="0,751" path="m880,683l880,1058,880,1433e">
              <v:path arrowok="t"/>
              <v:fill on="f" focussize="0,0"/>
              <v:stroke weight="1.12771653543307pt" color="#000000"/>
              <v:imagedata o:title=""/>
              <o:lock v:ext="edit"/>
            </v:shape>
            <v:shape id="_x0000_s1059" o:spid="_x0000_s1059" style="position:absolute;left:811;top:1311;height:136;width:136;" fillcolor="#333333" filled="t" stroked="f" coordorigin="812,1312" coordsize="136,136" path="m812,1312l947,1312,880,1447,812,1312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488;top:7;height:676;width:782;" fillcolor="#ECECFF" filled="t" stroked="f" coordorigin="489,8" coordsize="782,676" path="m1205,683l554,683,544,681,491,627,489,618,489,73,526,17,554,8,1205,8,1261,45,1271,73,1271,618,1233,673,1215,681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488;top:7;height:676;width:782;" filled="f" stroked="t" coordorigin="489,8" coordsize="782,676" path="m564,8l1195,8,1205,8,1215,9,1224,13,1233,17,1241,22,1249,29,1256,37,1261,45,1265,54,1269,63,1271,73,1271,83,1271,608,1271,618,1269,627,1265,636,1261,646,1256,654,1249,661,1241,668,1233,673,1224,677,1215,681,1205,683,1195,683,564,683,554,683,544,681,535,677,526,673,518,668,511,661,504,654,498,646,494,636,491,627,489,618,489,608,489,83,489,73,491,63,494,54,498,45,504,37,511,29,518,22,526,17,535,13,544,9,554,8,564,8xe">
              <v:path arrowok="t"/>
              <v:fill on="f" focussize="0,0"/>
              <v:stroke weight="0.750944881889764pt" color="#C7C7F1"/>
              <v:imagedata o:title=""/>
              <o:lock v:ext="edit"/>
            </v:shape>
            <v:shape id="_x0000_s1062" o:spid="_x0000_s1062" o:spt="202" type="#_x0000_t202" style="position:absolute;left:481;top:0;height:1447;width:7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3"/>
                      <w:ind w:left="15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开始</w:t>
                    </w:r>
                  </w:p>
                </w:txbxContent>
              </v:textbox>
            </v:shape>
            <v:shape id="_x0000_s1063" o:spid="_x0000_s1063" o:spt="202" type="#_x0000_t202" style="position:absolute;left:7;top:1433;height:676;width:1745;" fillcolor="#ECECFF" filled="t" stroked="t" coordsize="21600,21600">
              <v:path/>
              <v:fill on="t" focussize="0,0"/>
              <v:stroke weight="0.750551181102362pt" color="#C7C7F1"/>
              <v:imagedata o:title=""/>
              <o:lock v:ext="edit"/>
              <v:textbox inset="0mm,0mm,0mm,0mm">
                <w:txbxContent>
                  <w:p>
                    <w:pPr>
                      <w:spacing w:before="98"/>
                      <w:ind w:left="14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输入英文短文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Noto Sans CJK JP Medium"/>
          <w:b w:val="0"/>
          <w:sz w:val="20"/>
        </w:rPr>
      </w:pPr>
    </w:p>
    <w:p>
      <w:pPr>
        <w:pStyle w:val="5"/>
        <w:spacing w:before="4"/>
        <w:rPr>
          <w:rFonts w:ascii="Noto Sans CJK JP Medium"/>
          <w:b w:val="0"/>
          <w:sz w:val="11"/>
        </w:rPr>
      </w:pPr>
      <w:r>
        <w:pict>
          <v:shape id="_x0000_s1064" o:spid="_x0000_s1064" o:spt="202" type="#_x0000_t202" style="position:absolute;left:0pt;margin-left:263.45pt;margin-top:14.2pt;height:33.8pt;width:104.6pt;mso-position-horizontal-relative:page;mso-wrap-distance-bottom:0pt;mso-wrap-distance-top:0pt;z-index:-251640832;mso-width-relative:page;mso-height-relative:page;" fillcolor="#ECECFF" filled="t" stroked="t" coordsize="21600,21600">
            <v:path/>
            <v:fill on="t" focussize="0,0"/>
            <v:stroke weight="0.750472440944882pt" color="#C7C7F1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8"/>
                    <w:ind w:left="142"/>
                  </w:pPr>
                  <w:r>
                    <w:rPr>
                      <w:color w:val="333333"/>
                    </w:rPr>
                    <w:t xml:space="preserve">构造 </w:t>
                  </w:r>
                  <w:r>
                    <w:rPr>
                      <w:rFonts w:ascii="Trebuchet MS" w:eastAsia="Trebuchet MS"/>
                      <w:color w:val="333333"/>
                    </w:rPr>
                    <w:t xml:space="preserve">Huffman </w:t>
                  </w:r>
                  <w:r>
                    <w:rPr>
                      <w:color w:val="333333"/>
                    </w:rPr>
                    <w:t>树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7"/>
        <w:rPr>
          <w:rFonts w:ascii="Noto Sans CJK JP Medium"/>
          <w:b w:val="0"/>
          <w:sz w:val="13"/>
        </w:rPr>
      </w:pPr>
    </w:p>
    <w:p>
      <w:pPr>
        <w:pStyle w:val="5"/>
        <w:spacing w:before="100"/>
        <w:ind w:right="1220"/>
        <w:jc w:val="center"/>
        <w:rPr>
          <w:rFonts w:ascii="Trebuchet MS"/>
        </w:rPr>
      </w:pPr>
      <w:r>
        <w:pict>
          <v:group id="_x0000_s1065" o:spid="_x0000_s1065" o:spt="203" style="position:absolute;left:0pt;margin-left:312.35pt;margin-top:-87.25pt;height:38.2pt;width:6.8pt;mso-position-horizontal-relative:page;z-index:251661312;mso-width-relative:page;mso-height-relative:page;" coordorigin="6247,-1746" coordsize="136,764">
            <o:lock v:ext="edit"/>
            <v:shape id="_x0000_s1066" o:spid="_x0000_s1066" style="position:absolute;left:6315;top:-1746;height:751;width:2;" filled="f" stroked="t" coordorigin="6315,-1746" coordsize="0,751" path="m6315,-1746l6315,-1370,6315,-995e">
              <v:path arrowok="t"/>
              <v:fill on="f" focussize="0,0"/>
              <v:stroke weight="1.12771653543307pt" color="#000000"/>
              <v:imagedata o:title=""/>
              <o:lock v:ext="edit"/>
            </v:shape>
            <v:shape id="_x0000_s1067" o:spid="_x0000_s1067" style="position:absolute;left:6247;top:-1117;height:136;width:136;" fillcolor="#333333" filled="t" stroked="f" coordorigin="6247,-1117" coordsize="136,136" path="m6247,-1117l6383,-1117,6315,-982,6247,-111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68" o:spid="_x0000_s1068" o:spt="203" style="position:absolute;left:0pt;margin-left:197.05pt;margin-top:-16.55pt;height:218.75pt;width:167.55pt;mso-position-horizontal-relative:page;z-index:-251644928;mso-width-relative:page;mso-height-relative:page;" coordorigin="3942,-331" coordsize="3351,4375">
            <o:lock v:ext="edit"/>
            <v:shape id="_x0000_s1069" o:spid="_x0000_s1069" style="position:absolute;left:5348;top:-320;height:1126;width:605;" filled="f" stroked="t" coordorigin="5349,-320" coordsize="605,1126" path="m5953,-320l5349,243,5349,806e">
              <v:path arrowok="t"/>
              <v:fill on="f" focussize="0,0"/>
              <v:stroke weight="1.12724409448819pt" color="#000000"/>
              <v:imagedata o:title=""/>
              <o:lock v:ext="edit"/>
            </v:shape>
            <v:shape id="_x0000_s1070" o:spid="_x0000_s1070" style="position:absolute;left:5280;top:684;height:136;width:136;" fillcolor="#333333" filled="t" stroked="f" coordorigin="5281,684" coordsize="136,136" path="m5281,684l5416,684,5349,819,5281,684xe">
              <v:path arrowok="t"/>
              <v:fill on="t" focussize="0,0"/>
              <v:stroke on="f"/>
              <v:imagedata o:title=""/>
              <o:lock v:ext="edit"/>
            </v:shape>
            <v:line id="_x0000_s1071" o:spid="_x0000_s1071" o:spt="20" style="position:absolute;left:5349;top:1481;height:375;width:0;" stroked="t" coordsize="21600,21600">
              <v:path arrowok="t"/>
              <v:fill focussize="0,0"/>
              <v:stroke weight="1.12771653543307pt" color="#000000"/>
              <v:imagedata o:title=""/>
              <o:lock v:ext="edit"/>
            </v:line>
            <v:shape id="_x0000_s1072" o:spid="_x0000_s1072" style="position:absolute;left:6677;top:-320;height:4352;width:605;" filled="f" stroked="t" coordorigin="6677,-320" coordsize="605,4352" path="m6677,-320l7281,243,7281,1143,7281,2044,7281,2944,7281,3657,6773,4032e">
              <v:path arrowok="t"/>
              <v:fill on="f" focussize="0,0"/>
              <v:stroke weight="1.12763779527559pt" color="#000000"/>
              <v:imagedata o:title=""/>
              <o:lock v:ext="edit"/>
            </v:shape>
            <v:shape id="_x0000_s1073" o:spid="_x0000_s1073" style="position:absolute;left:6761;top:3905;height:135;width:150;" fillcolor="#333333" filled="t" stroked="f" coordorigin="6762,3905" coordsize="150,135" path="m6831,3905l6911,4014,6762,4040,6831,3905xe">
              <v:path arrowok="t"/>
              <v:fill on="t" focussize="0,0"/>
              <v:stroke on="f"/>
              <v:imagedata o:title=""/>
              <o:lock v:ext="edit"/>
            </v:shape>
            <v:rect id="_x0000_s1074" o:spid="_x0000_s1074" o:spt="1" style="position:absolute;left:3941;top:805;height:676;width:2814;" fillcolor="#ECEC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5" o:spid="_x0000_s1075" o:spt="20" style="position:absolute;left:5349;top:2231;height:375;width:0;" stroked="t" coordsize="21600,21600">
              <v:path arrowok="t"/>
              <v:fill focussize="0,0"/>
              <v:stroke weight="1.12771653543307pt" color="#000000"/>
              <v:imagedata o:title=""/>
              <o:lock v:ext="edit"/>
            </v:line>
            <v:shape id="_x0000_s1076" o:spid="_x0000_s1076" style="position:absolute;left:5280;top:2484;height:136;width:136;" fillcolor="#333333" filled="t" stroked="f" coordorigin="5281,2485" coordsize="136,136" path="m5281,2485l5416,2485,5349,2620,5281,2485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5348;top:3281;height:751;width:509;" filled="f" stroked="t" coordorigin="5349,3282" coordsize="509,751" path="m5349,3282l5349,3657,5857,4032e">
              <v:path arrowok="t"/>
              <v:fill on="f" focussize="0,0"/>
              <v:stroke weight="1.12700787401575pt" color="#000000"/>
              <v:imagedata o:title=""/>
              <o:lock v:ext="edit"/>
            </v:shape>
            <v:shape id="_x0000_s1078" o:spid="_x0000_s1078" style="position:absolute;left:5719;top:3905;height:135;width:150;" fillcolor="#333333" filled="t" stroked="f" coordorigin="5719,3905" coordsize="150,135" path="m5719,4014l5799,3905,5868,4040,5719,4014xe">
              <v:path arrowok="t"/>
              <v:fill on="t" focussize="0,0"/>
              <v:stroke on="f"/>
              <v:imagedata o:title=""/>
              <o:lock v:ext="edit"/>
            </v:shape>
            <v:rect id="_x0000_s1079" o:spid="_x0000_s1079" o:spt="1" style="position:absolute;left:3995;top:2606;height:676;width:2707;" fillcolor="#ECEC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ascii="Times New Roman"/>
          <w:color w:val="333333"/>
          <w:spacing w:val="-61"/>
          <w:w w:val="100"/>
          <w:shd w:val="clear" w:color="auto" w:fill="F4F4F4"/>
        </w:rPr>
        <w:t xml:space="preserve"> </w:t>
      </w:r>
      <w:r>
        <w:rPr>
          <w:rFonts w:ascii="Trebuchet MS"/>
          <w:color w:val="333333"/>
          <w:spacing w:val="-3"/>
          <w:shd w:val="clear" w:color="auto" w:fill="F4F4F4"/>
        </w:rPr>
        <w:t>HuffmanTree</w:t>
      </w:r>
    </w:p>
    <w:p>
      <w:pPr>
        <w:pStyle w:val="5"/>
        <w:rPr>
          <w:rFonts w:ascii="Trebuchet MS"/>
          <w:sz w:val="20"/>
        </w:rPr>
      </w:pPr>
    </w:p>
    <w:p>
      <w:pPr>
        <w:pStyle w:val="5"/>
        <w:spacing w:before="8"/>
        <w:rPr>
          <w:rFonts w:ascii="Trebuchet MS"/>
          <w:sz w:val="12"/>
        </w:rPr>
      </w:pPr>
      <w:r>
        <w:pict>
          <v:shape id="_x0000_s1080" o:spid="_x0000_s1080" o:spt="202" type="#_x0000_t202" style="position:absolute;left:0pt;margin-left:198.4pt;margin-top:9.7pt;height:33.8pt;width:138pt;mso-position-horizontal-relative:page;mso-wrap-distance-bottom:0pt;mso-wrap-distance-top:0pt;z-index:-251639808;mso-width-relative:page;mso-height-relative:page;" filled="f" stroked="t" coordsize="21600,21600">
            <v:path/>
            <v:fill on="f" focussize="0,0"/>
            <v:stroke weight="0.750393700787402pt" color="#C7C7F1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8"/>
                    <w:ind w:left="116"/>
                  </w:pPr>
                  <w:r>
                    <w:rPr>
                      <w:color w:val="333333"/>
                    </w:rPr>
                    <w:t xml:space="preserve">获取字符 </w:t>
                  </w:r>
                  <w:r>
                    <w:rPr>
                      <w:rFonts w:ascii="Trebuchet MS" w:eastAsia="Trebuchet MS"/>
                      <w:color w:val="333333"/>
                    </w:rPr>
                    <w:t xml:space="preserve">Huffman </w:t>
                  </w:r>
                  <w:r>
                    <w:rPr>
                      <w:color w:val="333333"/>
                    </w:rPr>
                    <w:t>编码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rFonts w:ascii="Trebuchet MS"/>
        </w:rPr>
      </w:pPr>
    </w:p>
    <w:p>
      <w:pPr>
        <w:pStyle w:val="5"/>
        <w:spacing w:before="100"/>
        <w:ind w:left="5184"/>
        <w:rPr>
          <w:rFonts w:ascii="Trebuchet MS"/>
        </w:rPr>
      </w:pPr>
      <w:r>
        <w:pict>
          <v:shape id="_x0000_s1081" o:spid="_x0000_s1081" o:spt="202" type="#_x0000_t202" style="position:absolute;left:0pt;margin-left:230.85pt;margin-top:2.75pt;height:18.8pt;width:73.15pt;mso-position-horizontal-relative:page;z-index:251663360;mso-width-relative:page;mso-height-relative:page;" fillcolor="#F4F4F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44"/>
                    <w:ind w:right="-15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333333"/>
                    </w:rPr>
                    <w:t>HuffmanCode</w:t>
                  </w:r>
                </w:p>
              </w:txbxContent>
            </v:textbox>
          </v:shape>
        </w:pict>
      </w:r>
      <w:r>
        <w:rPr>
          <w:rFonts w:ascii="Times New Roman"/>
          <w:color w:val="333333"/>
          <w:spacing w:val="-61"/>
          <w:w w:val="100"/>
          <w:shd w:val="clear" w:color="auto" w:fill="F4F4F4"/>
        </w:rPr>
        <w:t xml:space="preserve"> </w:t>
      </w:r>
      <w:r>
        <w:rPr>
          <w:rFonts w:ascii="Trebuchet MS"/>
          <w:color w:val="333333"/>
          <w:spacing w:val="-3"/>
          <w:shd w:val="clear" w:color="auto" w:fill="F4F4F4"/>
        </w:rPr>
        <w:t>HuffmanTree</w:t>
      </w:r>
    </w:p>
    <w:p>
      <w:pPr>
        <w:pStyle w:val="5"/>
        <w:rPr>
          <w:rFonts w:ascii="Trebuchet MS"/>
          <w:sz w:val="20"/>
        </w:rPr>
      </w:pPr>
    </w:p>
    <w:p>
      <w:pPr>
        <w:pStyle w:val="5"/>
        <w:spacing w:before="8"/>
        <w:rPr>
          <w:rFonts w:ascii="Trebuchet MS"/>
          <w:sz w:val="12"/>
        </w:rPr>
      </w:pPr>
      <w:r>
        <w:pict>
          <v:shape id="_x0000_s1082" o:spid="_x0000_s1082" o:spt="202" type="#_x0000_t202" style="position:absolute;left:0pt;margin-left:198.4pt;margin-top:9.7pt;height:33.8pt;width:138pt;mso-position-horizontal-relative:page;mso-wrap-distance-bottom:0pt;mso-wrap-distance-top:0pt;z-index:-251639808;mso-width-relative:page;mso-height-relative:page;" filled="f" stroked="t" coordsize="21600,21600">
            <v:path/>
            <v:fill on="f" focussize="0,0"/>
            <v:stroke weight="0.750393700787402pt" color="#C7C7F1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8"/>
                    <w:ind w:left="169"/>
                  </w:pPr>
                  <w:r>
                    <w:rPr>
                      <w:color w:val="333333"/>
                    </w:rPr>
                    <w:t>短文编码并写入文件中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spacing w:before="4"/>
        <w:rPr>
          <w:rFonts w:ascii="Trebuchet MS"/>
          <w:sz w:val="17"/>
        </w:rPr>
      </w:pPr>
      <w:r>
        <w:pict>
          <v:shape id="_x0000_s1083" o:spid="_x0000_s1083" o:spt="202" type="#_x0000_t202" style="position:absolute;left:0pt;margin-left:260.1pt;margin-top:12.4pt;height:33.8pt;width:111.3pt;mso-position-horizontal-relative:page;mso-wrap-distance-bottom:0pt;mso-wrap-distance-top:0pt;z-index:-251638784;mso-width-relative:page;mso-height-relative:page;" fillcolor="#ECECFF" filled="t" stroked="t" coordsize="21600,21600">
            <v:path/>
            <v:fill on="t" focussize="0,0"/>
            <v:stroke weight="0.750472440944882pt" color="#C7C7F1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8"/>
                    <w:ind w:left="142"/>
                  </w:pPr>
                  <w:r>
                    <w:rPr>
                      <w:color w:val="333333"/>
                    </w:rPr>
                    <w:t>译码并写入文件中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spacing w:before="4"/>
        <w:rPr>
          <w:rFonts w:ascii="Trebuchet MS"/>
          <w:sz w:val="17"/>
        </w:rPr>
      </w:pPr>
      <w:r>
        <w:pict>
          <v:group id="_x0000_s1084" o:spid="_x0000_s1084" o:spt="203" style="position:absolute;left:0pt;margin-left:247.7pt;margin-top:12.05pt;height:105.8pt;width:136.1pt;mso-position-horizontal-relative:page;mso-wrap-distance-bottom:0pt;mso-wrap-distance-top:0pt;z-index:-251637760;mso-width-relative:page;mso-height-relative:page;" coordorigin="4954,241" coordsize="2722,2116">
            <o:lock v:ext="edit"/>
            <v:shape id="_x0000_s1085" o:spid="_x0000_s1085" style="position:absolute;left:6315;top:924;height:751;width:2;" filled="f" stroked="t" coordorigin="6315,924" coordsize="0,751" path="m6315,924l6315,1299,6315,1675e">
              <v:path arrowok="t"/>
              <v:fill on="f" focussize="0,0"/>
              <v:stroke weight="1.12771653543307pt" color="#000000"/>
              <v:imagedata o:title=""/>
              <o:lock v:ext="edit"/>
            </v:shape>
            <v:shape id="_x0000_s1086" o:spid="_x0000_s1086" style="position:absolute;left:6247;top:1552;height:136;width:136;" fillcolor="#333333" filled="t" stroked="f" coordorigin="6247,1553" coordsize="136,136" path="m6247,1553l6383,1553,6315,1688,6247,1553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5924;top:1674;height:676;width:782;" fillcolor="#ECECFF" filled="t" stroked="f" coordorigin="5924,1674" coordsize="782,676" path="m6641,2350l5989,2350,5980,2348,5926,2294,5924,2285,5924,1740,5961,1684,5989,1674,6641,1674,6696,1712,6706,1740,6706,2285,6669,2340,6650,2348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5924;top:1674;height:676;width:782;" filled="f" stroked="t" coordorigin="5924,1674" coordsize="782,676" path="m5999,1674l6631,1674,6641,1674,6650,1676,6660,1680,6669,1684,6677,1689,6684,1696,6691,1704,6696,1712,6700,1721,6704,1730,6706,1740,6706,1750,6706,2275,6706,2285,6704,2294,6700,2303,6696,2313,6691,2321,6684,2328,6677,2335,6669,2340,6660,2344,6650,2348,6641,2350,6631,2350,5999,2350,5989,2350,5980,2348,5970,2344,5961,2340,5953,2335,5946,2328,5939,2321,5934,2313,5930,2303,5926,2294,5924,2285,5924,2275,5924,1750,5924,1740,5926,1730,5930,1721,5934,1712,5939,1704,5946,1696,5953,1689,5961,1684,5970,1680,5980,1676,5989,1674,5999,1674xe">
              <v:path arrowok="t"/>
              <v:fill on="f" focussize="0,0"/>
              <v:stroke weight="0.750944881889764pt" color="#C7C7F1"/>
              <v:imagedata o:title=""/>
              <o:lock v:ext="edit"/>
            </v:shape>
            <v:shape id="_x0000_s1089" o:spid="_x0000_s1089" o:spt="202" type="#_x0000_t202" style="position:absolute;left:5916;top:924;height:1434;width:7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Trebuchet MS"/>
                        <w:sz w:val="32"/>
                      </w:rPr>
                    </w:pPr>
                  </w:p>
                  <w:p>
                    <w:pPr>
                      <w:spacing w:before="8" w:line="240" w:lineRule="auto"/>
                      <w:rPr>
                        <w:rFonts w:ascii="Trebuchet MS"/>
                        <w:sz w:val="41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结束</w:t>
                    </w:r>
                  </w:p>
                </w:txbxContent>
              </v:textbox>
            </v:shape>
            <v:shape id="_x0000_s1090" o:spid="_x0000_s1090" o:spt="202" type="#_x0000_t202" style="position:absolute;left:4961;top:248;height:676;width:2707;" fillcolor="#ECECFF" filled="t" stroked="t" coordsize="21600,21600">
              <v:path/>
              <v:fill on="t" focussize="0,0"/>
              <v:stroke weight="0.750393700787402pt" color="#C7C7F1"/>
              <v:imagedata o:title=""/>
              <o:lock v:ext="edit"/>
              <v:textbox inset="0mm,0mm,0mm,0mm">
                <w:txbxContent>
                  <w:p>
                    <w:pPr>
                      <w:spacing w:before="98"/>
                      <w:ind w:left="14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原文与解码后短文比较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spacing w:before="11"/>
        <w:rPr>
          <w:rFonts w:ascii="Trebuchet MS"/>
          <w:sz w:val="23"/>
        </w:rPr>
      </w:pPr>
    </w:p>
    <w:p>
      <w:pPr>
        <w:pStyle w:val="4"/>
        <w:numPr>
          <w:ilvl w:val="2"/>
          <w:numId w:val="3"/>
        </w:numPr>
        <w:tabs>
          <w:tab w:val="left" w:pos="874"/>
        </w:tabs>
        <w:spacing w:before="0" w:after="0" w:line="613" w:lineRule="exact"/>
        <w:ind w:left="873" w:right="0" w:hanging="764"/>
        <w:jc w:val="left"/>
        <w:rPr>
          <w:b w:val="0"/>
        </w:rPr>
      </w:pPr>
      <w:bookmarkStart w:id="16" w:name="4.2.3 各程序模块之间的调用关系"/>
      <w:bookmarkEnd w:id="16"/>
      <w:bookmarkStart w:id="17" w:name="4.2.3 各程序模块之间的调用关系"/>
      <w:bookmarkEnd w:id="17"/>
      <w:r>
        <w:rPr>
          <w:b w:val="0"/>
          <w:color w:val="333333"/>
        </w:rPr>
        <w:t>各程序模块之间的调用关系</w:t>
      </w:r>
    </w:p>
    <w:p>
      <w:pPr>
        <w:spacing w:after="0" w:line="613" w:lineRule="exact"/>
        <w:jc w:val="left"/>
        <w:sectPr>
          <w:pgSz w:w="11900" w:h="16840"/>
          <w:pgMar w:top="980" w:right="1380" w:bottom="280" w:left="1400" w:header="720" w:footer="720" w:gutter="0"/>
          <w:cols w:space="720" w:num="1"/>
        </w:sectPr>
      </w:pPr>
    </w:p>
    <w:p>
      <w:pPr>
        <w:pStyle w:val="5"/>
        <w:rPr>
          <w:rFonts w:ascii="Noto Sans CJK JP Medium"/>
          <w:b w:val="0"/>
          <w:sz w:val="20"/>
        </w:rPr>
      </w:pPr>
      <w:r>
        <w:pict>
          <v:group id="_x0000_s1091" o:spid="_x0000_s1091" o:spt="203" style="position:absolute;left:0pt;margin-left:153.15pt;margin-top:49.6pt;height:212.75pt;width:203.85pt;mso-position-horizontal-relative:page;mso-position-vertical-relative:page;z-index:-251643904;mso-width-relative:page;mso-height-relative:page;" coordorigin="3064,993" coordsize="4077,4255">
            <o:lock v:ext="edit"/>
            <v:shape id="_x0000_s1092" o:spid="_x0000_s1092" style="position:absolute;left:3559;top:1338;height:3227;width:1454;" filled="f" stroked="t" coordorigin="3559,1338" coordsize="1454,3227" path="m3559,4564l4274,1338,5012,1338e">
              <v:path arrowok="t"/>
              <v:fill on="f" focussize="0,0"/>
              <v:stroke weight="1.12692913385827pt" color="#000000"/>
              <v:imagedata o:title=""/>
              <o:lock v:ext="edit"/>
            </v:shape>
            <v:shape id="_x0000_s1093" o:spid="_x0000_s1093" style="position:absolute;left:4890;top:1270;height:136;width:136;" fillcolor="#333333" filled="t" stroked="f" coordorigin="4891,1270" coordsize="136,136" path="m4891,1406l4891,1270,5026,1338,4891,1406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style="position:absolute;left:3609;top:2763;height:1801;width:1075;" filled="f" stroked="t" coordorigin="3609,2764" coordsize="1075,1801" path="m3609,4564l4274,2764,4684,2764e">
              <v:path arrowok="t"/>
              <v:fill on="f" focussize="0,0"/>
              <v:stroke weight="1.12677165354331pt" color="#000000"/>
              <v:imagedata o:title=""/>
              <o:lock v:ext="edit"/>
            </v:shape>
            <v:shape id="_x0000_s1095" o:spid="_x0000_s1095" style="position:absolute;left:4562;top:2696;height:136;width:136;" fillcolor="#333333" filled="t" stroked="f" coordorigin="4562,2696" coordsize="136,136" path="m4562,2831l4562,2696,4697,2764,4562,2831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3858;top:4189;height:376;width:792;" filled="f" stroked="t" coordorigin="3858,4189" coordsize="792,376" path="m3858,4564l4274,4189,4649,4189e">
              <v:path arrowok="t"/>
              <v:fill on="f" focussize="0,0"/>
              <v:stroke weight="1.12582677165354pt" color="#000000"/>
              <v:imagedata o:title=""/>
              <o:lock v:ext="edit"/>
            </v:shape>
            <v:shape id="_x0000_s1097" o:spid="_x0000_s1097" style="position:absolute;left:4527;top:4121;height:136;width:136;" fillcolor="#333333" filled="t" stroked="f" coordorigin="4528,4122" coordsize="136,136" path="m4528,4257l4528,4122,4663,4189,4528,4257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o:spt="202" type="#_x0000_t202" style="position:absolute;left:3071;top:4564;height:676;width:827;" fillcolor="#ECECFF" filled="t" stroked="t" coordsize="21600,21600">
              <v:path/>
              <v:fill on="t" focussize="0,0"/>
              <v:stroke weight="0.750787401574803pt" color="#C7C7F1"/>
              <v:imagedata o:title=""/>
              <o:lock v:ext="edit"/>
              <v:textbox inset="0mm,0mm,0mm,0mm">
                <w:txbxContent>
                  <w:p>
                    <w:pPr>
                      <w:spacing w:before="187"/>
                      <w:ind w:left="142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333333"/>
                        <w:sz w:val="24"/>
                      </w:rPr>
                      <w:t>main</w:t>
                    </w:r>
                  </w:p>
                </w:txbxContent>
              </v:textbox>
            </v:shape>
            <v:shape id="_x0000_s1099" o:spid="_x0000_s1099" o:spt="202" type="#_x0000_t202" style="position:absolute;left:4649;top:3851;height:676;width:2484;" fillcolor="#ECECFF" filled="t" stroked="t" coordsize="21600,21600">
              <v:path/>
              <v:fill on="t" focussize="0,0"/>
              <v:stroke weight="0.750393700787402pt" color="#C7C7F1"/>
              <v:imagedata o:title=""/>
              <o:lock v:ext="edit"/>
              <v:textbox inset="0mm,0mm,0mm,0mm">
                <w:txbxContent>
                  <w:p>
                    <w:pPr>
                      <w:spacing w:before="187"/>
                      <w:ind w:left="142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333333"/>
                        <w:sz w:val="24"/>
                      </w:rPr>
                      <w:t>CreateHuffmanCode</w:t>
                    </w:r>
                  </w:p>
                </w:txbxContent>
              </v:textbox>
            </v:shape>
            <v:shape id="_x0000_s1100" o:spid="_x0000_s1100" o:spt="202" type="#_x0000_t202" style="position:absolute;left:5012;top:1000;height:676;width:1758;" fillcolor="#ECECFF" filled="t" stroked="t" coordsize="21600,21600">
              <v:path/>
              <v:fill on="t" focussize="0,0"/>
              <v:stroke weight="0.750472440944882pt" color="#C7C7F1"/>
              <v:imagedata o:title=""/>
              <o:lock v:ext="edit"/>
              <v:textbox inset="0mm,0mm,0mm,0mm">
                <w:txbxContent>
                  <w:p>
                    <w:pPr>
                      <w:spacing w:before="187"/>
                      <w:ind w:left="142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333333"/>
                        <w:sz w:val="24"/>
                      </w:rPr>
                      <w:t>InputAndSave</w:t>
                    </w:r>
                  </w:p>
                </w:txbxContent>
              </v:textbox>
            </v:shape>
          </v:group>
        </w:pict>
      </w:r>
      <w:r>
        <w:pict>
          <v:shape id="_x0000_s1101" o:spid="_x0000_s1101" style="position:absolute;left:0pt;margin-left:388.1pt;margin-top:134.8pt;height:6.8pt;width:6.8pt;mso-position-horizontal-relative:page;mso-position-vertical-relative:page;z-index:-251643904;mso-width-relative:page;mso-height-relative:page;" fillcolor="#333333" filled="t" stroked="f" coordorigin="7763,2696" coordsize="136,136" path="m7763,2831l7763,2696,7898,2764,7763,283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5"/>
        <w:rPr>
          <w:rFonts w:ascii="Noto Sans CJK JP Medium"/>
          <w:b w:val="0"/>
          <w:sz w:val="20"/>
        </w:rPr>
      </w:pPr>
    </w:p>
    <w:p>
      <w:pPr>
        <w:pStyle w:val="5"/>
        <w:spacing w:before="20" w:after="1"/>
        <w:rPr>
          <w:rFonts w:ascii="Noto Sans CJK JP Medium"/>
          <w:b w:val="0"/>
          <w:sz w:val="26"/>
        </w:rPr>
      </w:pPr>
    </w:p>
    <w:tbl>
      <w:tblPr>
        <w:tblStyle w:val="6"/>
        <w:tblW w:w="0" w:type="auto"/>
        <w:tblInd w:w="3296" w:type="dxa"/>
        <w:tblBorders>
          <w:top w:val="single" w:color="C7C7F1" w:sz="8" w:space="0"/>
          <w:left w:val="single" w:color="C7C7F1" w:sz="8" w:space="0"/>
          <w:bottom w:val="single" w:color="C7C7F1" w:sz="8" w:space="0"/>
          <w:right w:val="single" w:color="C7C7F1" w:sz="8" w:space="0"/>
          <w:insideH w:val="single" w:color="C7C7F1" w:sz="8" w:space="0"/>
          <w:insideV w:val="single" w:color="C7C7F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5"/>
        <w:gridCol w:w="786"/>
        <w:gridCol w:w="964"/>
      </w:tblGrid>
      <w:tr>
        <w:tblPrEx>
          <w:tblBorders>
            <w:top w:val="single" w:color="C7C7F1" w:sz="8" w:space="0"/>
            <w:left w:val="single" w:color="C7C7F1" w:sz="8" w:space="0"/>
            <w:bottom w:val="single" w:color="C7C7F1" w:sz="8" w:space="0"/>
            <w:right w:val="single" w:color="C7C7F1" w:sz="8" w:space="0"/>
            <w:insideH w:val="single" w:color="C7C7F1" w:sz="8" w:space="0"/>
            <w:insideV w:val="single" w:color="C7C7F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415" w:type="dxa"/>
            <w:vMerge w:val="restart"/>
            <w:shd w:val="clear" w:color="auto" w:fill="ECECFF"/>
          </w:tcPr>
          <w:p>
            <w:pPr>
              <w:pStyle w:val="10"/>
              <w:spacing w:before="185"/>
              <w:ind w:left="147"/>
              <w:jc w:val="left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z w:val="24"/>
              </w:rPr>
              <w:t>CreateHuffmanTree</w:t>
            </w:r>
          </w:p>
        </w:tc>
        <w:tc>
          <w:tcPr>
            <w:tcW w:w="786" w:type="dxa"/>
            <w:tcBorders>
              <w:top w:val="nil"/>
              <w:bottom w:val="single" w:color="000000" w:sz="12" w:space="0"/>
            </w:tcBorders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64" w:type="dxa"/>
            <w:vMerge w:val="restart"/>
            <w:shd w:val="clear" w:color="auto" w:fill="ECECFF"/>
          </w:tcPr>
          <w:p>
            <w:pPr>
              <w:pStyle w:val="10"/>
              <w:spacing w:before="185"/>
              <w:ind w:left="147"/>
              <w:jc w:val="left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z w:val="24"/>
              </w:rPr>
              <w:t>Select</w:t>
            </w:r>
          </w:p>
        </w:tc>
      </w:tr>
      <w:tr>
        <w:tblPrEx>
          <w:tblBorders>
            <w:top w:val="single" w:color="C7C7F1" w:sz="8" w:space="0"/>
            <w:left w:val="single" w:color="C7C7F1" w:sz="8" w:space="0"/>
            <w:bottom w:val="single" w:color="C7C7F1" w:sz="8" w:space="0"/>
            <w:right w:val="single" w:color="C7C7F1" w:sz="8" w:space="0"/>
            <w:insideH w:val="single" w:color="C7C7F1" w:sz="8" w:space="0"/>
            <w:insideV w:val="single" w:color="C7C7F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415" w:type="dxa"/>
            <w:vMerge w:val="continue"/>
            <w:tcBorders>
              <w:top w:val="nil"/>
            </w:tcBorders>
            <w:shd w:val="clear" w:color="auto" w:fill="ECE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6" w:type="dxa"/>
            <w:tcBorders>
              <w:top w:val="single" w:color="000000" w:sz="12" w:space="0"/>
              <w:bottom w:val="nil"/>
            </w:tcBorders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64" w:type="dxa"/>
            <w:vMerge w:val="continue"/>
            <w:tcBorders>
              <w:top w:val="nil"/>
            </w:tcBorders>
            <w:shd w:val="clear" w:color="auto" w:fill="ECECFF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5"/>
        <w:rPr>
          <w:rFonts w:ascii="Noto Sans CJK JP Medium"/>
          <w:b w:val="0"/>
          <w:sz w:val="20"/>
        </w:rPr>
      </w:pPr>
    </w:p>
    <w:p>
      <w:pPr>
        <w:pStyle w:val="5"/>
        <w:rPr>
          <w:rFonts w:ascii="Noto Sans CJK JP Medium"/>
          <w:b w:val="0"/>
          <w:sz w:val="20"/>
        </w:rPr>
      </w:pPr>
    </w:p>
    <w:p>
      <w:pPr>
        <w:pStyle w:val="5"/>
        <w:rPr>
          <w:rFonts w:ascii="Noto Sans CJK JP Medium"/>
          <w:b w:val="0"/>
          <w:sz w:val="20"/>
        </w:rPr>
      </w:pPr>
    </w:p>
    <w:p>
      <w:pPr>
        <w:pStyle w:val="5"/>
        <w:rPr>
          <w:rFonts w:ascii="Noto Sans CJK JP Medium"/>
          <w:b w:val="0"/>
          <w:sz w:val="20"/>
        </w:rPr>
      </w:pPr>
    </w:p>
    <w:p>
      <w:pPr>
        <w:pStyle w:val="5"/>
        <w:spacing w:before="2"/>
        <w:rPr>
          <w:rFonts w:ascii="Noto Sans CJK JP Medium"/>
          <w:b w:val="0"/>
          <w:sz w:val="18"/>
        </w:rPr>
      </w:pPr>
      <w:r>
        <w:pict>
          <v:group id="_x0000_s1102" o:spid="_x0000_s1102" o:spt="203" style="position:absolute;left:0pt;margin-left:177.4pt;margin-top:21.15pt;height:179.15pt;width:149pt;mso-position-horizontal-relative:page;mso-wrap-distance-bottom:0pt;mso-wrap-distance-top:0pt;z-index:-251636736;mso-width-relative:page;mso-height-relative:page;" coordorigin="3548,424" coordsize="2980,3583">
            <o:lock v:ext="edit"/>
            <v:shape id="_x0000_s1103" o:spid="_x0000_s1103" style="position:absolute;left:3858;top:434;height:376;width:1496;" filled="f" stroked="t" coordorigin="3858,435" coordsize="1496,376" path="m3858,435l4274,810,5354,810e">
              <v:path arrowok="t"/>
              <v:fill on="f" focussize="0,0"/>
              <v:stroke weight="1.1255905511811pt" color="#000000"/>
              <v:imagedata o:title=""/>
              <o:lock v:ext="edit"/>
            </v:shape>
            <v:shape id="_x0000_s1104" o:spid="_x0000_s1104" style="position:absolute;left:5232;top:742;height:136;width:136;" fillcolor="#333333" filled="t" stroked="f" coordorigin="5233,743" coordsize="136,136" path="m5233,878l5233,743,5368,810,5233,878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3609;top:434;height:1801;width:1736;" filled="f" stroked="t" coordorigin="3609,435" coordsize="1736,1801" path="m3609,435l4274,2236,5345,2236e">
              <v:path arrowok="t"/>
              <v:fill on="f" focussize="0,0"/>
              <v:stroke weight="1.12637795275591pt" color="#000000"/>
              <v:imagedata o:title=""/>
              <o:lock v:ext="edit"/>
            </v:shape>
            <v:shape id="_x0000_s1106" o:spid="_x0000_s1106" style="position:absolute;left:5223;top:2168;height:136;width:136;" fillcolor="#333333" filled="t" stroked="f" coordorigin="5223,2168" coordsize="136,136" path="m5223,2303l5223,2168,5359,2236,5223,2303xe">
              <v:path arrowok="t"/>
              <v:fill on="t" focussize="0,0"/>
              <v:stroke on="f"/>
              <v:imagedata o:title=""/>
              <o:lock v:ext="edit"/>
            </v:shape>
            <v:shape id="_x0000_s1107" o:spid="_x0000_s1107" style="position:absolute;left:3559;top:434;height:3227;width:1703;" filled="f" stroked="t" coordorigin="3559,435" coordsize="1703,3227" path="m3559,435l4274,3661,5262,3661e">
              <v:path arrowok="t"/>
              <v:fill on="f" focussize="0,0"/>
              <v:stroke weight="1.12685039370079pt" color="#000000"/>
              <v:imagedata o:title=""/>
              <o:lock v:ext="edit"/>
            </v:shape>
            <v:shape id="_x0000_s1108" o:spid="_x0000_s1108" style="position:absolute;left:5140;top:3593;height:136;width:136;" fillcolor="#333333" filled="t" stroked="f" coordorigin="5141,3594" coordsize="136,136" path="m5141,3729l5141,3594,5276,3661,5141,3729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o:spt="202" type="#_x0000_t202" style="position:absolute;left:5262;top:3323;height:676;width:1258;" fillcolor="#ECECFF" filled="t" stroked="t" coordsize="21600,21600">
              <v:path/>
              <v:fill on="t" focussize="0,0"/>
              <v:stroke weight="0.750551181102362pt" color="#C7C7F1"/>
              <v:imagedata o:title=""/>
              <o:lock v:ext="edit"/>
              <v:textbox inset="0mm,0mm,0mm,0mm">
                <w:txbxContent>
                  <w:p>
                    <w:pPr>
                      <w:spacing w:before="187"/>
                      <w:ind w:left="142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333333"/>
                        <w:sz w:val="24"/>
                      </w:rPr>
                      <w:t>Compare</w:t>
                    </w:r>
                  </w:p>
                </w:txbxContent>
              </v:textbox>
            </v:shape>
            <v:shape id="_x0000_s1110" o:spid="_x0000_s1110" o:spt="202" type="#_x0000_t202" style="position:absolute;left:5345;top:1898;height:676;width:1093;" fillcolor="#ECECFF" filled="t" stroked="t" coordsize="21600,21600">
              <v:path/>
              <v:fill on="t" focussize="0,0"/>
              <v:stroke weight="0.750629921259843pt" color="#C7C7F1"/>
              <v:imagedata o:title=""/>
              <o:lock v:ext="edit"/>
              <v:textbox inset="0mm,0mm,0mm,0mm">
                <w:txbxContent>
                  <w:p>
                    <w:pPr>
                      <w:spacing w:before="187"/>
                      <w:ind w:left="142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333333"/>
                        <w:sz w:val="24"/>
                      </w:rPr>
                      <w:t>Decode</w:t>
                    </w:r>
                  </w:p>
                </w:txbxContent>
              </v:textbox>
            </v:shape>
            <v:shape id="_x0000_s1111" o:spid="_x0000_s1111" o:spt="202" type="#_x0000_t202" style="position:absolute;left:5354;top:472;height:676;width:1075;" fillcolor="#ECECFF" filled="t" stroked="t" coordsize="21600,21600">
              <v:path/>
              <v:fill on="t" focussize="0,0"/>
              <v:stroke weight="0.750629921259843pt" color="#C7C7F1"/>
              <v:imagedata o:title=""/>
              <o:lock v:ext="edit"/>
              <v:textbox inset="0mm,0mm,0mm,0mm">
                <w:txbxContent>
                  <w:p>
                    <w:pPr>
                      <w:spacing w:before="187"/>
                      <w:ind w:left="142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333333"/>
                        <w:sz w:val="24"/>
                      </w:rPr>
                      <w:t>Encode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ascii="Noto Sans CJK JP Medium"/>
          <w:b w:val="0"/>
          <w:sz w:val="20"/>
        </w:rPr>
      </w:pPr>
    </w:p>
    <w:p>
      <w:pPr>
        <w:pStyle w:val="5"/>
        <w:spacing w:before="11"/>
        <w:rPr>
          <w:rFonts w:ascii="Noto Sans CJK JP Medium"/>
          <w:b w:val="0"/>
          <w:sz w:val="15"/>
        </w:rPr>
      </w:pPr>
    </w:p>
    <w:p>
      <w:pPr>
        <w:pStyle w:val="9"/>
        <w:numPr>
          <w:ilvl w:val="1"/>
          <w:numId w:val="2"/>
        </w:numPr>
        <w:tabs>
          <w:tab w:val="left" w:pos="718"/>
        </w:tabs>
        <w:spacing w:before="0" w:after="0" w:line="716" w:lineRule="exact"/>
        <w:ind w:left="717" w:right="0" w:hanging="608"/>
        <w:jc w:val="left"/>
        <w:rPr>
          <w:rFonts w:hint="eastAsia" w:ascii="Noto Sans CJK JP Medium" w:eastAsia="Noto Sans CJK JP Medium"/>
          <w:b w:val="0"/>
          <w:sz w:val="36"/>
        </w:rPr>
      </w:pPr>
      <w:bookmarkStart w:id="18" w:name="4.3 详细设计"/>
      <w:bookmarkEnd w:id="18"/>
      <w:bookmarkStart w:id="19" w:name="4.3 详细设计"/>
      <w:bookmarkEnd w:id="19"/>
      <w:r>
        <w:rPr>
          <w:rFonts w:hint="eastAsia" w:ascii="Noto Sans CJK JP Medium" w:eastAsia="Noto Sans CJK JP Medium"/>
          <w:b w:val="0"/>
          <w:color w:val="333333"/>
          <w:sz w:val="36"/>
        </w:rPr>
        <w:t>详细设计</w:t>
      </w:r>
    </w:p>
    <w:p>
      <w:pPr>
        <w:pStyle w:val="9"/>
        <w:numPr>
          <w:ilvl w:val="2"/>
          <w:numId w:val="5"/>
        </w:numPr>
        <w:tabs>
          <w:tab w:val="left" w:pos="874"/>
        </w:tabs>
        <w:spacing w:before="1" w:after="0" w:line="240" w:lineRule="auto"/>
        <w:ind w:left="873" w:right="0" w:hanging="764"/>
        <w:jc w:val="left"/>
        <w:rPr>
          <w:rFonts w:hint="eastAsia" w:ascii="Noto Sans CJK JP Medium" w:eastAsia="Noto Sans CJK JP Medium"/>
          <w:b w:val="0"/>
          <w:sz w:val="30"/>
        </w:rPr>
      </w:pPr>
      <w:bookmarkStart w:id="20" w:name="4.3.1 主程序入口"/>
      <w:bookmarkEnd w:id="20"/>
      <w:bookmarkStart w:id="21" w:name="4.3.1 主程序入口"/>
      <w:bookmarkEnd w:id="21"/>
      <w:r>
        <w:rPr>
          <w:rFonts w:hint="eastAsia" w:ascii="Noto Sans CJK JP Medium" w:eastAsia="Noto Sans CJK JP Medium"/>
          <w:b w:val="0"/>
          <w:color w:val="333333"/>
          <w:sz w:val="30"/>
        </w:rPr>
        <w:t>主程序入口</w:t>
      </w:r>
    </w:p>
    <w:p>
      <w:pPr>
        <w:pStyle w:val="5"/>
        <w:spacing w:before="7"/>
        <w:rPr>
          <w:rFonts w:ascii="Noto Sans CJK JP Medium"/>
          <w:b w:val="0"/>
          <w:sz w:val="5"/>
        </w:rPr>
      </w:pPr>
      <w:r>
        <w:pict>
          <v:group id="_x0000_s1112" o:spid="_x0000_s1112" o:spt="203" style="position:absolute;left:0pt;margin-left:75.5pt;margin-top:7.65pt;height:259.25pt;width:445pt;mso-position-horizontal-relative:page;mso-wrap-distance-bottom:0pt;mso-wrap-distance-top:0pt;z-index:-251635712;mso-width-relative:page;mso-height-relative:page;" coordorigin="1510,153" coordsize="8900,5185">
            <o:lock v:ext="edit"/>
            <v:shape id="_x0000_s1113" o:spid="_x0000_s1113" style="position:absolute;left:1517;top:160;height:5170;width:8885;" fillcolor="#F7F7F7" filled="t" stroked="f" coordorigin="1518,161" coordsize="8885,5170" path="m10402,5331l1518,5331,1518,193,1550,161,10370,161,10402,193,10402,5331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1517;top:160;height:5170;width:8885;" filled="f" stroked="t" coordorigin="1518,161" coordsize="8885,5170" path="m1518,5331l1518,198,1518,193,1519,188,1541,163,1546,161,1550,161,1555,161,10365,161,10370,161,10374,161,10402,193,10402,198,10402,5331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15" o:spid="_x0000_s1115" o:spt="1" style="position:absolute;left:1525;top:288;height:5043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6" o:spid="_x0000_s1116" o:spt="1" style="position:absolute;left:2050;top:288;height:5043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7" o:spid="_x0000_s1117" o:spt="202" type="#_x0000_t202" style="position:absolute;left:1685;top:342;height:470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1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2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3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4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5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6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7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8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9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10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11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12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13</w:t>
                    </w:r>
                  </w:p>
                  <w:p>
                    <w:pPr>
                      <w:spacing w:before="67" w:line="252" w:lineRule="exact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14</w:t>
                    </w:r>
                  </w:p>
                </w:txbxContent>
              </v:textbox>
            </v:shape>
            <v:shape id="_x0000_s1118" o:spid="_x0000_s1118" o:spt="202" type="#_x0000_t202" style="position:absolute;left:2185;top:342;height:907;width:41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int </w:t>
                    </w:r>
                    <w:r>
                      <w:rPr>
                        <w:rFonts w:ascii="BPG Courier S GPL&amp;GNU"/>
                        <w:color w:val="0000FF"/>
                        <w:w w:val="105"/>
                        <w:sz w:val="21"/>
                      </w:rPr>
                      <w:t>main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() {</w:t>
                    </w:r>
                  </w:p>
                  <w:p>
                    <w:pPr>
                      <w:spacing w:before="0" w:line="386" w:lineRule="exact"/>
                      <w:ind w:left="5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2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2"/>
                        <w:w w:val="105"/>
                        <w:sz w:val="21"/>
                      </w:rPr>
                      <w:t xml:space="preserve">输入英文文章并保存到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a.txt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2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中</w:t>
                    </w:r>
                  </w:p>
                  <w:p>
                    <w:pPr>
                      <w:spacing w:before="27" w:line="252" w:lineRule="exact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InputAndSave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"a.txt"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19" o:spid="_x0000_s1119" o:spt="202" type="#_x0000_t202" style="position:absolute;left:2706;top:1708;height:3338;width:44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spacing w:val="-3"/>
                        <w:w w:val="105"/>
                        <w:sz w:val="21"/>
                      </w:rPr>
                      <w:t xml:space="preserve">构 造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Huffman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树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CreateHuffmanTree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"a.txt"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8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spacing w:before="0" w:line="240" w:lineRule="auto"/>
                      <w:rPr>
                        <w:rFonts w:ascii="BPG Courier S GPL&amp;GNU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获取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Huffman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编码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CreateHuffmanCode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spacing w:before="0" w:line="240" w:lineRule="auto"/>
                      <w:rPr>
                        <w:rFonts w:ascii="BPG Courier S GPL&amp;GNU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短文编码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Encode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"a.txt"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"b.txt"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spacing w:before="12" w:line="240" w:lineRule="auto"/>
                      <w:rPr>
                        <w:rFonts w:ascii="BPG Courier S GPL&amp;GNU"/>
                        <w:sz w:val="25"/>
                      </w:rPr>
                    </w:pPr>
                  </w:p>
                  <w:p>
                    <w:pPr>
                      <w:spacing w:before="0" w:line="32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短文解码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Noto Sans CJK JP Medium"/>
          <w:sz w:val="5"/>
        </w:rPr>
        <w:sectPr>
          <w:pgSz w:w="11900" w:h="16840"/>
          <w:pgMar w:top="980" w:right="1380" w:bottom="280" w:left="1400" w:header="720" w:footer="720" w:gutter="0"/>
          <w:cols w:space="720" w:num="1"/>
        </w:sectPr>
      </w:pPr>
    </w:p>
    <w:p>
      <w:pPr>
        <w:pStyle w:val="5"/>
        <w:ind w:left="109"/>
        <w:rPr>
          <w:rFonts w:ascii="Noto Sans CJK JP Medium"/>
          <w:sz w:val="20"/>
        </w:rPr>
      </w:pPr>
      <w:r>
        <w:rPr>
          <w:rFonts w:ascii="Noto Sans CJK JP Medium"/>
          <w:sz w:val="20"/>
        </w:rPr>
        <w:pict>
          <v:group id="_x0000_s1120" o:spid="_x0000_s1120" o:spt="203" style="height:178.25pt;width:445pt;" coordsize="8900,3565">
            <o:lock v:ext="edit"/>
            <v:shape id="_x0000_s1121" o:spid="_x0000_s1121" style="position:absolute;left:7;top:7;height:3550;width:8885;" fillcolor="#F7F7F7" filled="t" stroked="f" coordorigin="8,8" coordsize="8885,3550" path="m8859,3557l40,3557,35,3556,8,3524,8,8,8892,8,8892,3524,8859,3557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7;top:7;height:3550;width:8885;" filled="f" stroked="t" coordorigin="8,8" coordsize="8885,3550" path="m8,3519l8,8m8892,8l8892,3519,8892,3524,8891,3529,8889,3534,8887,3538,8884,3542,8881,3546,8877,3549,8873,3552,8868,3554,8864,3556,8859,3557,8854,3557,45,3557,40,3557,35,3556,31,3554,26,3552,22,3549,18,3546,15,3542,12,3538,10,3534,8,3529,8,3524,8,351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23" o:spid="_x0000_s1123" o:spt="1" style="position:absolute;left:15;top:7;height:3452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4" o:spid="_x0000_s1124" o:spt="1" style="position:absolute;left:540;top:7;height:3242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5" o:spid="_x0000_s1125" o:spt="202" type="#_x0000_t202" style="position:absolute;left:174;top:62;height:3323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15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16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17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18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19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20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21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22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23</w:t>
                    </w:r>
                  </w:p>
                  <w:p>
                    <w:pPr>
                      <w:spacing w:before="67" w:line="25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24</w:t>
                    </w:r>
                  </w:p>
                </w:txbxContent>
              </v:textbox>
            </v:shape>
            <v:shape id="_x0000_s1126" o:spid="_x0000_s1126" o:spt="202" type="#_x0000_t202" style="position:absolute;left:1196;top:62;height:217;width:41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Decode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"b.txt"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"c.txt"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8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27" o:spid="_x0000_s1127" o:spt="202" type="#_x0000_t202" style="position:absolute;left:1196;top:737;height:2303;width:7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原文与解码后短文比较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printf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"a.txt is %s to c.txt"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</w:p>
                  <w:p>
                    <w:pPr>
                      <w:spacing w:before="67"/>
                      <w:ind w:left="911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Compare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"a.txt"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2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"c.txt"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2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?</w:t>
                    </w:r>
                    <w:r>
                      <w:rPr>
                        <w:rFonts w:ascii="BPG Courier S GPL&amp;GNU"/>
                        <w:color w:val="981A1A"/>
                        <w:spacing w:val="-2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"equal"</w:t>
                    </w:r>
                    <w:r>
                      <w:rPr>
                        <w:rFonts w:ascii="BPG Courier S GPL&amp;GNU"/>
                        <w:color w:val="AA1111"/>
                        <w:spacing w:val="-2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:</w:t>
                    </w:r>
                    <w:r>
                      <w:rPr>
                        <w:rFonts w:ascii="BPG Courier S GPL&amp;GNU"/>
                        <w:color w:val="333333"/>
                        <w:spacing w:val="-2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"NOT</w:t>
                    </w:r>
                    <w:r>
                      <w:rPr>
                        <w:rFonts w:ascii="BPG Courier S GPL&amp;GNU"/>
                        <w:color w:val="AA1111"/>
                        <w:spacing w:val="-2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equal"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spacing w:before="11" w:line="240" w:lineRule="auto"/>
                      <w:rPr>
                        <w:rFonts w:ascii="BPG Courier S GPL&amp;GNU"/>
                        <w:sz w:val="25"/>
                      </w:rPr>
                    </w:pPr>
                  </w:p>
                  <w:p>
                    <w:pPr>
                      <w:spacing w:before="0" w:line="346" w:lineRule="exact"/>
                      <w:ind w:left="0" w:right="6332" w:firstLine="0"/>
                      <w:jc w:val="both"/>
                      <w:rPr>
                        <w:rFonts w:ascii="BPG Courier S GPL&amp;GNU" w:eastAsia="BPG Courier S GPL&amp;GNU"/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2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9"/>
                        <w:w w:val="105"/>
                        <w:sz w:val="21"/>
                      </w:rPr>
                      <w:t>释放空间</w:t>
                    </w:r>
                    <w:r>
                      <w:rPr>
                        <w:rFonts w:ascii="BPG Courier S GPL&amp;GNU" w:eastAsia="BPG Courier S GPL&amp;GNU"/>
                        <w:w w:val="105"/>
                        <w:sz w:val="21"/>
                      </w:rPr>
                      <w:t>free</w:t>
                    </w:r>
                    <w:r>
                      <w:rPr>
                        <w:rFonts w:ascii="BPG Courier S GPL&amp;GNU" w:eastAsia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 w:eastAsia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 w:eastAsia="BPG Courier S GPL&amp;GNU"/>
                        <w:color w:val="333333"/>
                        <w:w w:val="105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 w:eastAsia="BPG Courier S GPL&amp;GNU"/>
                        <w:color w:val="770087"/>
                        <w:w w:val="105"/>
                        <w:sz w:val="21"/>
                      </w:rPr>
                      <w:t>return</w:t>
                    </w:r>
                    <w:r>
                      <w:rPr>
                        <w:rFonts w:ascii="BPG Courier S GPL&amp;GNU" w:eastAsia="BPG Courier S GPL&amp;GNU"/>
                        <w:color w:val="770087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 w:eastAsia="BPG Courier S GPL&amp;GNU"/>
                        <w:color w:val="116644"/>
                        <w:w w:val="105"/>
                        <w:sz w:val="21"/>
                      </w:rPr>
                      <w:t>0</w:t>
                    </w:r>
                    <w:r>
                      <w:rPr>
                        <w:rFonts w:ascii="BPG Courier S GPL&amp;GNU" w:eastAsia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28" o:spid="_x0000_s1128" o:spt="202" type="#_x0000_t202" style="position:absolute;left:675;top:3168;height:217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8"/>
        <w:rPr>
          <w:rFonts w:ascii="Noto Sans CJK JP Medium"/>
          <w:b w:val="0"/>
          <w:sz w:val="4"/>
        </w:rPr>
      </w:pPr>
    </w:p>
    <w:p>
      <w:pPr>
        <w:pStyle w:val="9"/>
        <w:numPr>
          <w:ilvl w:val="2"/>
          <w:numId w:val="5"/>
        </w:numPr>
        <w:tabs>
          <w:tab w:val="left" w:pos="874"/>
        </w:tabs>
        <w:spacing w:before="0" w:after="0" w:line="613" w:lineRule="exact"/>
        <w:ind w:left="873" w:right="0" w:hanging="764"/>
        <w:jc w:val="left"/>
        <w:rPr>
          <w:rFonts w:hint="eastAsia" w:ascii="Noto Sans CJK JP Medium" w:eastAsia="Noto Sans CJK JP Medium"/>
          <w:b w:val="0"/>
          <w:sz w:val="30"/>
        </w:rPr>
      </w:pPr>
      <w:bookmarkStart w:id="22" w:name="4.3.2 文章读入"/>
      <w:bookmarkEnd w:id="22"/>
      <w:bookmarkStart w:id="23" w:name="4.3.2 文章读入"/>
      <w:bookmarkEnd w:id="23"/>
      <w:r>
        <w:rPr>
          <w:rFonts w:hint="eastAsia" w:ascii="Noto Sans CJK JP Medium" w:eastAsia="Noto Sans CJK JP Medium"/>
          <w:b w:val="0"/>
          <w:color w:val="333333"/>
          <w:sz w:val="30"/>
        </w:rPr>
        <w:t>文章读入</w:t>
      </w:r>
    </w:p>
    <w:p>
      <w:pPr>
        <w:pStyle w:val="5"/>
        <w:spacing w:before="7"/>
        <w:rPr>
          <w:rFonts w:ascii="Noto Sans CJK JP Medium"/>
          <w:b w:val="0"/>
          <w:sz w:val="5"/>
        </w:rPr>
      </w:pPr>
      <w:r>
        <w:pict>
          <v:group id="_x0000_s1129" o:spid="_x0000_s1129" o:spt="203" style="position:absolute;left:0pt;margin-left:75.5pt;margin-top:7.65pt;height:288.15pt;width:445pt;mso-position-horizontal-relative:page;mso-wrap-distance-bottom:0pt;mso-wrap-distance-top:0pt;z-index:-251634688;mso-width-relative:page;mso-height-relative:page;" coordorigin="1510,153" coordsize="8900,5763">
            <o:lock v:ext="edit"/>
            <v:shape id="_x0000_s1130" o:spid="_x0000_s1130" style="position:absolute;left:1517;top:160;height:5748;width:8885;" fillcolor="#F7F7F7" filled="t" stroked="f" coordorigin="1518,161" coordsize="8885,5748" path="m10370,5908l1550,5908,1546,5907,1518,5876,1518,193,1550,161,10370,161,10402,193,10402,5876,10374,5907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1517;top:160;height:5748;width:8885;" filled="f" stroked="t" coordorigin="1518,161" coordsize="8885,5748" path="m1518,5871l1518,198,1518,193,1519,188,1550,161,1555,161,10365,161,10370,161,10374,162,10402,193,10402,198,10402,5871,10402,5876,10401,5881,10370,5908,10365,5908,1555,5908,1550,5908,1546,5907,1518,5876,1518,5871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32" o:spid="_x0000_s1132" o:spt="1" style="position:absolute;left:1525;top:288;height:5523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3" o:spid="_x0000_s1133" o:spt="1" style="position:absolute;left:2050;top:288;height:5523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4" o:spid="_x0000_s1134" o:spt="202" type="#_x0000_t202" style="position:absolute;left:1537;top:175;height:5718;width:88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648"/>
                        <w:tab w:val="left" w:pos="649"/>
                      </w:tabs>
                      <w:spacing w:before="131" w:line="277" w:lineRule="exact"/>
                      <w:ind w:left="648" w:right="0" w:hanging="371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void </w:t>
                    </w:r>
                    <w:r>
                      <w:rPr>
                        <w:rFonts w:ascii="BPG Courier S GPL&amp;GNU"/>
                        <w:color w:val="0000FF"/>
                        <w:w w:val="105"/>
                        <w:sz w:val="21"/>
                      </w:rPr>
                      <w:t>InputAndSave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const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 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filename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2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169"/>
                        <w:tab w:val="left" w:pos="1170"/>
                      </w:tabs>
                      <w:spacing w:before="0" w:line="386" w:lineRule="exact"/>
                      <w:ind w:left="1169" w:right="0" w:hanging="892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新建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5"/>
                        <w:w w:val="105"/>
                        <w:sz w:val="21"/>
                      </w:rPr>
                      <w:t>打开文件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169"/>
                        <w:tab w:val="left" w:pos="1170"/>
                      </w:tabs>
                      <w:spacing w:before="27"/>
                      <w:ind w:left="1169" w:right="0" w:hanging="89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FILE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fp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fopen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filename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2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"w"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169"/>
                        <w:tab w:val="left" w:pos="1170"/>
                      </w:tabs>
                      <w:spacing w:before="68"/>
                      <w:ind w:left="1169" w:right="0" w:hanging="89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printf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"Please input an essay, end with an enter:</w:t>
                    </w:r>
                    <w:r>
                      <w:rPr>
                        <w:rFonts w:ascii="BPG Courier S GPL&amp;GNU"/>
                        <w:color w:val="AA1111"/>
                        <w:spacing w:val="-9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169"/>
                        <w:tab w:val="left" w:pos="1170"/>
                      </w:tabs>
                      <w:spacing w:before="67" w:line="277" w:lineRule="exact"/>
                      <w:ind w:left="1169" w:right="0" w:hanging="89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while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211199"/>
                        <w:w w:val="105"/>
                        <w:sz w:val="21"/>
                      </w:rPr>
                      <w:t>true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690"/>
                        <w:tab w:val="left" w:pos="1691"/>
                      </w:tabs>
                      <w:spacing w:before="0" w:line="386" w:lineRule="exact"/>
                      <w:ind w:left="1690" w:right="0" w:hanging="1413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3"/>
                        <w:w w:val="105"/>
                        <w:sz w:val="21"/>
                      </w:rPr>
                      <w:t xml:space="preserve">从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stdin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6"/>
                        <w:w w:val="105"/>
                        <w:sz w:val="21"/>
                      </w:rPr>
                      <w:t>中读取一个字符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690"/>
                        <w:tab w:val="left" w:pos="1691"/>
                      </w:tabs>
                      <w:spacing w:before="28" w:line="277" w:lineRule="exact"/>
                      <w:ind w:left="1690" w:right="0" w:hanging="1413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char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ch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BPG Courier S GPL&amp;GNU"/>
                        <w:color w:val="981A1A"/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getchar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();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690"/>
                        <w:tab w:val="left" w:pos="1691"/>
                      </w:tabs>
                      <w:spacing w:before="0" w:line="386" w:lineRule="exact"/>
                      <w:ind w:left="1690" w:right="0" w:hanging="1413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6"/>
                        <w:w w:val="105"/>
                        <w:sz w:val="21"/>
                      </w:rPr>
                      <w:t>若字符为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'\n'</w:t>
                    </w:r>
                    <w:r>
                      <w:rPr>
                        <w:color w:val="AA5400"/>
                        <w:spacing w:val="-4"/>
                        <w:w w:val="105"/>
                        <w:sz w:val="21"/>
                      </w:rPr>
                      <w:t>，退出循环</w:t>
                    </w:r>
                  </w:p>
                  <w:p>
                    <w:pPr>
                      <w:tabs>
                        <w:tab w:val="left" w:pos="1690"/>
                      </w:tabs>
                      <w:spacing w:before="27"/>
                      <w:ind w:left="278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9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if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ch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==</w:t>
                    </w:r>
                    <w:r>
                      <w:rPr>
                        <w:rFonts w:ascii="BPG Courier S GPL&amp;GNU"/>
                        <w:color w:val="981A1A"/>
                        <w:spacing w:val="-1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'\n'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2210"/>
                        <w:tab w:val="left" w:pos="2212"/>
                      </w:tabs>
                      <w:spacing w:before="67" w:line="277" w:lineRule="exact"/>
                      <w:ind w:left="2211" w:right="0" w:hanging="2064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break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690"/>
                        <w:tab w:val="left" w:pos="1691"/>
                      </w:tabs>
                      <w:spacing w:before="0" w:line="386" w:lineRule="exact"/>
                      <w:ind w:left="1690" w:right="0" w:hanging="1543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5"/>
                        <w:w w:val="105"/>
                        <w:sz w:val="21"/>
                      </w:rPr>
                      <w:t>写入文件中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169"/>
                        <w:tab w:val="left" w:pos="1690"/>
                        <w:tab w:val="left" w:pos="1691"/>
                      </w:tabs>
                      <w:spacing w:before="28" w:line="297" w:lineRule="auto"/>
                      <w:ind w:left="148" w:right="5331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fputc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ch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3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spacing w:val="-5"/>
                        <w:w w:val="105"/>
                        <w:sz w:val="21"/>
                      </w:rPr>
                      <w:t>fp</w:t>
                    </w:r>
                    <w:r>
                      <w:rPr>
                        <w:rFonts w:ascii="BPG Courier S GPL&amp;GNU"/>
                        <w:color w:val="333333"/>
                        <w:spacing w:val="-5"/>
                        <w:w w:val="105"/>
                        <w:sz w:val="21"/>
                      </w:rPr>
                      <w:t>);</w:t>
                    </w:r>
                    <w:r>
                      <w:rPr>
                        <w:rFonts w:ascii="BPG Courier S GPL&amp;GNU"/>
                        <w:color w:val="999999"/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13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}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169"/>
                        <w:tab w:val="left" w:pos="1170"/>
                      </w:tabs>
                      <w:spacing w:before="0" w:line="319" w:lineRule="exact"/>
                      <w:ind w:left="1169" w:right="0" w:hanging="1022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5"/>
                        <w:w w:val="105"/>
                        <w:sz w:val="21"/>
                      </w:rPr>
                      <w:t>关闭文件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648"/>
                        <w:tab w:val="left" w:pos="1169"/>
                        <w:tab w:val="left" w:pos="1170"/>
                      </w:tabs>
                      <w:spacing w:before="27" w:line="297" w:lineRule="auto"/>
                      <w:ind w:left="148" w:right="6242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spacing w:val="-3"/>
                        <w:w w:val="105"/>
                        <w:sz w:val="21"/>
                      </w:rPr>
                      <w:t>fclose</w:t>
                    </w:r>
                    <w:r>
                      <w:rPr>
                        <w:rFonts w:ascii="BPG Courier S GPL&amp;GNU"/>
                        <w:color w:val="333333"/>
                        <w:spacing w:val="-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spacing w:val="-3"/>
                        <w:w w:val="105"/>
                        <w:sz w:val="21"/>
                      </w:rPr>
                      <w:t>fp</w:t>
                    </w:r>
                    <w:r>
                      <w:rPr>
                        <w:rFonts w:ascii="BPG Courier S GPL&amp;GNU"/>
                        <w:color w:val="333333"/>
                        <w:spacing w:val="-3"/>
                        <w:w w:val="105"/>
                        <w:sz w:val="21"/>
                      </w:rPr>
                      <w:t>);</w:t>
                    </w:r>
                    <w:r>
                      <w:rPr>
                        <w:rFonts w:ascii="BPG Courier S GPL&amp;GNU"/>
                        <w:color w:val="999999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16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20"/>
        <w:rPr>
          <w:rFonts w:ascii="Noto Sans CJK JP Medium"/>
          <w:b w:val="0"/>
          <w:sz w:val="4"/>
        </w:rPr>
      </w:pPr>
    </w:p>
    <w:p>
      <w:pPr>
        <w:pStyle w:val="9"/>
        <w:numPr>
          <w:ilvl w:val="2"/>
          <w:numId w:val="5"/>
        </w:numPr>
        <w:tabs>
          <w:tab w:val="left" w:pos="874"/>
        </w:tabs>
        <w:spacing w:before="0" w:after="0" w:line="613" w:lineRule="exact"/>
        <w:ind w:left="873" w:right="0" w:hanging="764"/>
        <w:jc w:val="left"/>
        <w:rPr>
          <w:rFonts w:hint="eastAsia" w:ascii="Noto Sans CJK JP Medium" w:eastAsia="Noto Sans CJK JP Medium"/>
          <w:b w:val="0"/>
          <w:sz w:val="30"/>
        </w:rPr>
      </w:pPr>
      <w:bookmarkStart w:id="24" w:name="4.3.3 构造 Huffman 树"/>
      <w:bookmarkEnd w:id="24"/>
      <w:bookmarkStart w:id="25" w:name="4.3.3 构造 Huffman 树"/>
      <w:bookmarkEnd w:id="25"/>
      <w:r>
        <w:rPr>
          <w:rFonts w:hint="eastAsia" w:ascii="Noto Sans CJK JP Medium" w:eastAsia="Noto Sans CJK JP Medium"/>
          <w:b w:val="0"/>
          <w:color w:val="333333"/>
          <w:spacing w:val="1"/>
          <w:w w:val="105"/>
          <w:sz w:val="30"/>
        </w:rPr>
        <w:t xml:space="preserve">构造 </w:t>
      </w:r>
      <w:r>
        <w:rPr>
          <w:rFonts w:ascii="Arial" w:eastAsia="Arial"/>
          <w:b/>
          <w:color w:val="333333"/>
          <w:w w:val="105"/>
          <w:sz w:val="30"/>
        </w:rPr>
        <w:t>Huffman</w:t>
      </w:r>
      <w:r>
        <w:rPr>
          <w:rFonts w:ascii="Arial" w:eastAsia="Arial"/>
          <w:b/>
          <w:color w:val="333333"/>
          <w:spacing w:val="-10"/>
          <w:w w:val="105"/>
          <w:sz w:val="30"/>
        </w:rPr>
        <w:t xml:space="preserve"> </w:t>
      </w:r>
      <w:r>
        <w:rPr>
          <w:rFonts w:hint="eastAsia" w:ascii="Noto Sans CJK JP Medium" w:eastAsia="Noto Sans CJK JP Medium"/>
          <w:b w:val="0"/>
          <w:color w:val="333333"/>
          <w:w w:val="105"/>
          <w:sz w:val="30"/>
        </w:rPr>
        <w:t>树</w:t>
      </w:r>
    </w:p>
    <w:p>
      <w:pPr>
        <w:pStyle w:val="5"/>
        <w:tabs>
          <w:tab w:val="left" w:pos="2257"/>
        </w:tabs>
        <w:spacing w:before="109"/>
        <w:ind w:left="110"/>
      </w:pPr>
      <w:r>
        <w:pict>
          <v:group id="_x0000_s1135" o:spid="_x0000_s1135" o:spt="203" style="position:absolute;left:0pt;margin-left:90.5pt;margin-top:12.1pt;height:12.05pt;width:89.3pt;mso-position-horizontal-relative:page;z-index:-251642880;mso-width-relative:page;mso-height-relative:page;" coordorigin="1811,243" coordsize="1786,241">
            <o:lock v:ext="edit"/>
            <v:shape id="_x0000_s1136" o:spid="_x0000_s1136" style="position:absolute;left:1810;top:242;height:241;width:1786;" fillcolor="#F2F4F4" filled="t" stroked="f" coordorigin="1811,243" coordsize="1786,241" path="m3557,483l1850,483,1844,482,1811,444,1811,282,1850,243,3557,243,3596,282,3596,444,3563,482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1818;top:250;height:226;width:1771;" filled="f" stroked="t" coordorigin="1818,250" coordsize="1771,226" path="m1818,438l1818,288,1818,283,1819,278,1851,250,1856,250,3551,250,3556,250,3561,251,3589,283,3589,288,3589,438,3589,443,3588,448,3556,476,3551,476,1856,476,1851,476,1846,475,1818,443,1818,438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138" o:spid="_x0000_s1138" o:spt="202" type="#_x0000_t202" style="position:absolute;left:1837;top:265;height:195;width:17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4" w:lineRule="exact"/>
                      <w:ind w:left="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Hello,</w:t>
                    </w:r>
                    <w:r>
                      <w:rPr>
                        <w:rFonts w:ascii="BPG Courier S GPL&amp;GNU"/>
                        <w:color w:val="333333"/>
                        <w:spacing w:val="-3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World!</w:t>
                    </w:r>
                  </w:p>
                </w:txbxContent>
              </v:textbox>
            </v:shape>
          </v:group>
        </w:pict>
      </w:r>
      <w:r>
        <w:rPr>
          <w:color w:val="333333"/>
        </w:rPr>
        <w:t>以</w:t>
      </w:r>
      <w:r>
        <w:rPr>
          <w:color w:val="333333"/>
        </w:rPr>
        <w:tab/>
      </w:r>
      <w:r>
        <w:rPr>
          <w:color w:val="333333"/>
        </w:rPr>
        <w:t>为例</w:t>
      </w:r>
    </w:p>
    <w:p>
      <w:pPr>
        <w:spacing w:after="0"/>
        <w:sectPr>
          <w:pgSz w:w="11900" w:h="16840"/>
          <w:pgMar w:top="560" w:right="1380" w:bottom="280" w:left="1400" w:header="720" w:footer="720" w:gutter="0"/>
          <w:cols w:space="720" w:num="1"/>
        </w:sectPr>
      </w:pPr>
    </w:p>
    <w:tbl>
      <w:tblPr>
        <w:tblStyle w:val="6"/>
        <w:tblW w:w="0" w:type="auto"/>
        <w:tblInd w:w="13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6"/>
        <w:gridCol w:w="1486"/>
        <w:gridCol w:w="1696"/>
        <w:gridCol w:w="1681"/>
        <w:gridCol w:w="1141"/>
        <w:gridCol w:w="139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spacing w:before="132"/>
              <w:ind w:left="382" w:right="3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105"/>
                <w:sz w:val="24"/>
              </w:rPr>
              <w:t>index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spacing w:before="132"/>
              <w:ind w:left="382" w:right="3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115"/>
                <w:sz w:val="24"/>
              </w:rPr>
              <w:t>letter</w:t>
            </w: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spacing w:before="132"/>
              <w:ind w:left="406" w:right="3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110"/>
                <w:sz w:val="24"/>
              </w:rPr>
              <w:t>weight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spacing w:before="132"/>
              <w:ind w:left="413" w:right="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110"/>
                <w:sz w:val="24"/>
              </w:rPr>
              <w:t>parent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spacing w:before="132"/>
              <w:ind w:left="339" w:right="3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115"/>
                <w:sz w:val="24"/>
              </w:rPr>
              <w:t>left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spacing w:before="132"/>
              <w:ind w:left="380" w:right="3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w w:val="110"/>
                <w:sz w:val="24"/>
              </w:rPr>
              <w:t>right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486" w:type="dxa"/>
          </w:tcPr>
          <w:p>
            <w:pPr>
              <w:pStyle w:val="10"/>
              <w:spacing w:before="43"/>
              <w:ind w:left="382" w:right="368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color w:val="333333"/>
                <w:sz w:val="24"/>
              </w:rPr>
              <w:t>空格</w:t>
            </w: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11</w:t>
            </w:r>
          </w:p>
        </w:tc>
        <w:tc>
          <w:tcPr>
            <w:tcW w:w="1141" w:type="dxa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2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0"/>
                <w:sz w:val="24"/>
              </w:rPr>
              <w:t>!</w:t>
            </w: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11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3</w:t>
            </w:r>
          </w:p>
        </w:tc>
        <w:tc>
          <w:tcPr>
            <w:tcW w:w="148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73"/>
                <w:sz w:val="24"/>
              </w:rPr>
              <w:t>,</w:t>
            </w: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12</w:t>
            </w:r>
          </w:p>
        </w:tc>
        <w:tc>
          <w:tcPr>
            <w:tcW w:w="1141" w:type="dxa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4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8"/>
                <w:sz w:val="24"/>
              </w:rPr>
              <w:t>H</w:t>
            </w: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12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5</w:t>
            </w:r>
          </w:p>
        </w:tc>
        <w:tc>
          <w:tcPr>
            <w:tcW w:w="1486" w:type="dxa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92"/>
                <w:sz w:val="24"/>
              </w:rPr>
              <w:t>W</w:t>
            </w: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13</w:t>
            </w:r>
          </w:p>
        </w:tc>
        <w:tc>
          <w:tcPr>
            <w:tcW w:w="1141" w:type="dxa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6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d</w:t>
            </w: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13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7</w:t>
            </w:r>
          </w:p>
        </w:tc>
        <w:tc>
          <w:tcPr>
            <w:tcW w:w="1486" w:type="dxa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4"/>
                <w:sz w:val="24"/>
              </w:rPr>
              <w:t>e</w:t>
            </w: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14</w:t>
            </w:r>
          </w:p>
        </w:tc>
        <w:tc>
          <w:tcPr>
            <w:tcW w:w="1141" w:type="dxa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8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75"/>
                <w:sz w:val="24"/>
              </w:rPr>
              <w:t>l</w:t>
            </w: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3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17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9</w:t>
            </w:r>
          </w:p>
        </w:tc>
        <w:tc>
          <w:tcPr>
            <w:tcW w:w="1486" w:type="dxa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o</w:t>
            </w: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2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15</w:t>
            </w:r>
          </w:p>
        </w:tc>
        <w:tc>
          <w:tcPr>
            <w:tcW w:w="1141" w:type="dxa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10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ind w:left="14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r</w:t>
            </w: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14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11</w:t>
            </w:r>
          </w:p>
        </w:tc>
        <w:tc>
          <w:tcPr>
            <w:tcW w:w="1486" w:type="dxa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2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15</w:t>
            </w:r>
          </w:p>
        </w:tc>
        <w:tc>
          <w:tcPr>
            <w:tcW w:w="1141" w:type="dxa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2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1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12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2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16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4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3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13</w:t>
            </w:r>
          </w:p>
        </w:tc>
        <w:tc>
          <w:tcPr>
            <w:tcW w:w="1486" w:type="dxa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2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16</w:t>
            </w:r>
          </w:p>
        </w:tc>
        <w:tc>
          <w:tcPr>
            <w:tcW w:w="1141" w:type="dxa"/>
          </w:tcPr>
          <w:p>
            <w:pPr>
              <w:pStyle w:val="10"/>
              <w:ind w:left="12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6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5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14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2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17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339" w:right="327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10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7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15</w:t>
            </w:r>
          </w:p>
        </w:tc>
        <w:tc>
          <w:tcPr>
            <w:tcW w:w="1486" w:type="dxa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4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18</w:t>
            </w:r>
          </w:p>
        </w:tc>
        <w:tc>
          <w:tcPr>
            <w:tcW w:w="1141" w:type="dxa"/>
          </w:tcPr>
          <w:p>
            <w:pPr>
              <w:pStyle w:val="10"/>
              <w:ind w:left="339" w:right="327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11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9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16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4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18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339" w:right="327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13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380" w:right="369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12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17</w:t>
            </w:r>
          </w:p>
        </w:tc>
        <w:tc>
          <w:tcPr>
            <w:tcW w:w="1486" w:type="dxa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5</w:t>
            </w:r>
          </w:p>
        </w:tc>
        <w:tc>
          <w:tcPr>
            <w:tcW w:w="1681" w:type="dxa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19</w:t>
            </w:r>
          </w:p>
        </w:tc>
        <w:tc>
          <w:tcPr>
            <w:tcW w:w="1141" w:type="dxa"/>
          </w:tcPr>
          <w:p>
            <w:pPr>
              <w:pStyle w:val="10"/>
              <w:ind w:left="339" w:right="327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14</w:t>
            </w:r>
          </w:p>
        </w:tc>
        <w:tc>
          <w:tcPr>
            <w:tcW w:w="1396" w:type="dxa"/>
          </w:tcPr>
          <w:p>
            <w:pPr>
              <w:pStyle w:val="10"/>
              <w:ind w:left="11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8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  <w:shd w:val="clear" w:color="auto" w:fill="F7F7F7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18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  <w:shd w:val="clear" w:color="auto" w:fill="F7F7F7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8</w:t>
            </w:r>
          </w:p>
        </w:tc>
        <w:tc>
          <w:tcPr>
            <w:tcW w:w="1681" w:type="dxa"/>
            <w:shd w:val="clear" w:color="auto" w:fill="F7F7F7"/>
          </w:tcPr>
          <w:p>
            <w:pPr>
              <w:pStyle w:val="10"/>
              <w:ind w:left="412" w:right="400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19</w:t>
            </w:r>
          </w:p>
        </w:tc>
        <w:tc>
          <w:tcPr>
            <w:tcW w:w="1141" w:type="dxa"/>
            <w:shd w:val="clear" w:color="auto" w:fill="F7F7F7"/>
          </w:tcPr>
          <w:p>
            <w:pPr>
              <w:pStyle w:val="10"/>
              <w:ind w:left="339" w:right="327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16</w:t>
            </w:r>
          </w:p>
        </w:tc>
        <w:tc>
          <w:tcPr>
            <w:tcW w:w="1396" w:type="dxa"/>
            <w:shd w:val="clear" w:color="auto" w:fill="F7F7F7"/>
          </w:tcPr>
          <w:p>
            <w:pPr>
              <w:pStyle w:val="10"/>
              <w:ind w:left="380" w:right="369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15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86" w:type="dxa"/>
          </w:tcPr>
          <w:p>
            <w:pPr>
              <w:pStyle w:val="10"/>
              <w:ind w:left="382" w:right="368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19</w:t>
            </w:r>
          </w:p>
        </w:tc>
        <w:tc>
          <w:tcPr>
            <w:tcW w:w="1486" w:type="dxa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96" w:type="dxa"/>
          </w:tcPr>
          <w:p>
            <w:pPr>
              <w:pStyle w:val="10"/>
              <w:ind w:left="406" w:right="393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13</w:t>
            </w:r>
          </w:p>
        </w:tc>
        <w:tc>
          <w:tcPr>
            <w:tcW w:w="1681" w:type="dxa"/>
          </w:tcPr>
          <w:p>
            <w:pPr>
              <w:pStyle w:val="10"/>
              <w:rPr>
                <w:sz w:val="24"/>
              </w:rPr>
            </w:pPr>
            <w:r>
              <w:rPr>
                <w:color w:val="333333"/>
                <w:w w:val="85"/>
                <w:sz w:val="24"/>
              </w:rPr>
              <w:t>0</w:t>
            </w:r>
          </w:p>
        </w:tc>
        <w:tc>
          <w:tcPr>
            <w:tcW w:w="1141" w:type="dxa"/>
          </w:tcPr>
          <w:p>
            <w:pPr>
              <w:pStyle w:val="10"/>
              <w:ind w:left="339" w:right="327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17</w:t>
            </w:r>
          </w:p>
        </w:tc>
        <w:tc>
          <w:tcPr>
            <w:tcW w:w="1396" w:type="dxa"/>
          </w:tcPr>
          <w:p>
            <w:pPr>
              <w:pStyle w:val="10"/>
              <w:ind w:left="380" w:right="369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18</w:t>
            </w:r>
          </w:p>
        </w:tc>
      </w:tr>
    </w:tbl>
    <w:p>
      <w:pPr>
        <w:pStyle w:val="5"/>
        <w:spacing w:before="6"/>
        <w:rPr>
          <w:sz w:val="13"/>
        </w:rPr>
      </w:pPr>
      <w:r>
        <w:pict>
          <v:group id="_x0000_s1139" o:spid="_x0000_s1139" o:spt="203" style="position:absolute;left:0pt;margin-left:75.5pt;margin-top:14.25pt;height:200pt;width:445pt;mso-position-horizontal-relative:page;mso-wrap-distance-bottom:0pt;mso-wrap-distance-top:0pt;z-index:-251633664;mso-width-relative:page;mso-height-relative:page;" coordorigin="1510,285" coordsize="8900,4000">
            <o:lock v:ext="edit"/>
            <v:shape id="_x0000_s1140" o:spid="_x0000_s1140" style="position:absolute;left:1517;top:292;height:3985;width:8885;" fillcolor="#F7F7F7" filled="t" stroked="f" coordorigin="1518,293" coordsize="8885,3985" path="m10402,4277l1518,4277,1518,325,1550,293,10370,293,10402,325,10402,4277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1517;top:292;height:3985;width:8885;" filled="f" stroked="t" coordorigin="1518,293" coordsize="8885,3985" path="m1518,4277l1518,330,1518,325,1519,320,1541,295,1546,294,1550,293,1555,293,10365,293,10370,293,10374,294,10402,325,10402,330,10402,4277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42" o:spid="_x0000_s1142" o:spt="1" style="position:absolute;left:1525;top:420;height:3857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3" o:spid="_x0000_s1143" o:spt="1" style="position:absolute;left:2050;top:420;height:3857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4" o:spid="_x0000_s1144" o:spt="202" type="#_x0000_t202" style="position:absolute;left:1510;top:285;height:4000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675"/>
                        <w:tab w:val="left" w:pos="676"/>
                      </w:tabs>
                      <w:spacing w:before="154"/>
                      <w:ind w:left="675" w:right="0" w:hanging="371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void</w:t>
                    </w:r>
                    <w:r>
                      <w:rPr>
                        <w:rFonts w:ascii="BPG Courier S GPL&amp;GNU"/>
                        <w:color w:val="008754"/>
                        <w:spacing w:val="-2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00FF"/>
                        <w:w w:val="105"/>
                        <w:sz w:val="21"/>
                      </w:rPr>
                      <w:t>CreateHuffmanTree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const</w:t>
                    </w:r>
                    <w:r>
                      <w:rPr>
                        <w:rFonts w:ascii="BPG Courier S GPL&amp;GNU"/>
                        <w:color w:val="770087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filename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Tree</w:t>
                    </w:r>
                    <w:r>
                      <w:rPr>
                        <w:rFonts w:ascii="BPG Courier S GPL&amp;GNU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&amp;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2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int</w:t>
                    </w:r>
                    <w:r>
                      <w:rPr>
                        <w:rFonts w:ascii="BPG Courier S GPL&amp;GNU"/>
                        <w:color w:val="008754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&amp;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</w:p>
                  <w:p>
                    <w:pPr>
                      <w:spacing w:before="67" w:line="277" w:lineRule="exact"/>
                      <w:ind w:left="675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1196"/>
                        <w:tab w:val="left" w:pos="1197"/>
                      </w:tabs>
                      <w:spacing w:before="0" w:line="386" w:lineRule="exact"/>
                      <w:ind w:left="1196" w:right="0" w:hanging="892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6"/>
                        <w:w w:val="105"/>
                        <w:sz w:val="21"/>
                      </w:rPr>
                      <w:t>从文件中逐个读取字符并计数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1196"/>
                        <w:tab w:val="left" w:pos="1197"/>
                      </w:tabs>
                      <w:spacing w:before="28" w:line="297" w:lineRule="auto"/>
                      <w:ind w:left="305" w:right="3535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FILE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fp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fopen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filename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7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spacing w:val="-4"/>
                        <w:w w:val="105"/>
                        <w:sz w:val="21"/>
                      </w:rPr>
                      <w:t>"r"</w:t>
                    </w:r>
                    <w:r>
                      <w:rPr>
                        <w:rFonts w:ascii="BPG Courier S GPL&amp;GNU"/>
                        <w:color w:val="333333"/>
                        <w:spacing w:val="-4"/>
                        <w:w w:val="105"/>
                        <w:sz w:val="21"/>
                      </w:rPr>
                      <w:t>);</w:t>
                    </w:r>
                    <w:r>
                      <w:rPr>
                        <w:rFonts w:ascii="BPG Courier S GPL&amp;GNU"/>
                        <w:color w:val="999999"/>
                        <w:spacing w:val="-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4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int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count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[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128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]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BPG Courier S GPL&amp;GNU"/>
                        <w:color w:val="981A1A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0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};</w:t>
                    </w:r>
                  </w:p>
                  <w:p>
                    <w:pPr>
                      <w:tabs>
                        <w:tab w:val="left" w:pos="1196"/>
                      </w:tabs>
                      <w:spacing w:before="1"/>
                      <w:ind w:left="305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5</w:t>
                    </w: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ab/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n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BPG Courier S GPL&amp;GNU"/>
                        <w:color w:val="981A1A"/>
                        <w:spacing w:val="-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0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1196"/>
                        <w:tab w:val="left" w:pos="1197"/>
                      </w:tabs>
                      <w:spacing w:before="67"/>
                      <w:ind w:left="1196" w:right="0" w:hanging="89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while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211199"/>
                        <w:w w:val="105"/>
                        <w:sz w:val="21"/>
                      </w:rPr>
                      <w:t>true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1716"/>
                        <w:tab w:val="left" w:pos="1717"/>
                      </w:tabs>
                      <w:spacing w:before="67"/>
                      <w:ind w:left="1716" w:right="0" w:hanging="141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char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ch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BPG Courier S GPL&amp;GNU"/>
                        <w:color w:val="981A1A"/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fgetc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fp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1716"/>
                        <w:tab w:val="left" w:pos="1717"/>
                      </w:tabs>
                      <w:spacing w:before="68"/>
                      <w:ind w:left="1716" w:right="0" w:hanging="1412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if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ch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==</w:t>
                    </w:r>
                    <w:r>
                      <w:rPr>
                        <w:rFonts w:ascii="BPG Courier S GPL&amp;GNU"/>
                        <w:color w:val="981A1A"/>
                        <w:spacing w:val="-4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EOF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2237"/>
                        <w:tab w:val="left" w:pos="2238"/>
                      </w:tabs>
                      <w:spacing w:before="67"/>
                      <w:ind w:left="2237" w:right="0" w:hanging="1933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break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1716"/>
                        <w:tab w:val="left" w:pos="1717"/>
                      </w:tabs>
                      <w:spacing w:before="67"/>
                      <w:ind w:left="1716" w:right="0" w:hanging="1543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if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count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[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ch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]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==</w:t>
                    </w:r>
                    <w:r>
                      <w:rPr>
                        <w:rFonts w:ascii="BPG Courier S GPL&amp;GNU"/>
                        <w:color w:val="981A1A"/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0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00" w:h="16840"/>
          <w:pgMar w:top="560" w:right="1380" w:bottom="280" w:left="1400" w:header="720" w:footer="720" w:gutter="0"/>
          <w:cols w:space="720" w:num="1"/>
        </w:sectPr>
      </w:pPr>
    </w:p>
    <w:p>
      <w:pPr>
        <w:pStyle w:val="5"/>
        <w:ind w:left="109"/>
        <w:rPr>
          <w:sz w:val="20"/>
        </w:rPr>
      </w:pPr>
      <w:r>
        <w:rPr>
          <w:sz w:val="20"/>
        </w:rPr>
        <w:pict>
          <v:group id="_x0000_s1145" o:spid="_x0000_s1145" o:spt="203" style="height:523.4pt;width:445pt;" coordsize="8900,10468">
            <o:lock v:ext="edit"/>
            <v:shape id="_x0000_s1146" o:spid="_x0000_s1146" style="position:absolute;left:7;top:7;height:10453;width:8885;" fillcolor="#F7F7F7" filled="t" stroked="f" coordorigin="8,8" coordsize="8885,10453" path="m8859,10460l40,10460,35,10459,8,10427,8,8,8892,8,8892,10427,8859,10460xe">
              <v:path arrowok="t"/>
              <v:fill on="t" focussize="0,0"/>
              <v:stroke on="f"/>
              <v:imagedata o:title=""/>
              <o:lock v:ext="edit"/>
            </v:shape>
            <v:shape id="_x0000_s1147" o:spid="_x0000_s1147" style="position:absolute;left:7;top:7;height:10453;width:8885;" filled="f" stroked="t" coordorigin="8,8" coordsize="8885,10453" path="m8,10422l8,8m8892,8l8892,10422,8892,10427,8891,10432,8889,10437,8887,10441,8884,10445,8881,10449,8877,10452,8873,10455,8868,10457,8864,10459,8859,10460,8854,10460,45,10460,40,10460,35,10459,31,10457,26,10455,22,10452,18,10449,15,10445,12,10441,10,10437,8,10432,8,10427,8,10422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48" o:spid="_x0000_s1148" o:spt="1" style="position:absolute;left:15;top:7;height:10355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9" o:spid="_x0000_s1149" o:spt="1" style="position:absolute;left:540;top:7;height:9950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0" o:spid="_x0000_s1150" o:spt="202" type="#_x0000_t202" style="position:absolute;left:174;top:61;height:10226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11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12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13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14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15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16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17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18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19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20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21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22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23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24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25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26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27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28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29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30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31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32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33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34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35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36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37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38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39</w:t>
                    </w:r>
                  </w:p>
                  <w:p>
                    <w:pPr>
                      <w:spacing w:before="67" w:line="25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40</w:t>
                    </w:r>
                  </w:p>
                </w:txbxContent>
              </v:textbox>
            </v:shape>
            <v:shape id="_x0000_s1151" o:spid="_x0000_s1151" o:spt="202" type="#_x0000_t202" style="position:absolute;left:1196;top:61;height:5049;width:52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482" w:right="2712" w:firstLine="0"/>
                      <w:jc w:val="center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n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+=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spacing w:before="67"/>
                      <w:ind w:left="482" w:right="2712" w:firstLine="0"/>
                      <w:jc w:val="center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count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[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ch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]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+=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fclose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fp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spacing w:before="12" w:line="240" w:lineRule="auto"/>
                      <w:rPr>
                        <w:rFonts w:ascii="BPG Courier S GPL&amp;GNU"/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申请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Huffman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树空间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spacing w:val="-1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BPG Courier S GPL&amp;GNU"/>
                        <w:color w:val="981A1A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Tree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malloc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2</w:t>
                    </w:r>
                    <w:r>
                      <w:rPr>
                        <w:rFonts w:ascii="BPG Courier S GPL&amp;GNU"/>
                        <w:color w:val="116644"/>
                        <w:spacing w:val="-1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color w:val="981A1A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spacing w:val="-1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color w:val="981A1A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sizeof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));</w:t>
                    </w:r>
                  </w:p>
                  <w:p>
                    <w:pPr>
                      <w:spacing w:before="13" w:line="240" w:lineRule="auto"/>
                      <w:rPr>
                        <w:rFonts w:ascii="BPG Courier S GPL&amp;GNU"/>
                        <w:sz w:val="25"/>
                      </w:rPr>
                    </w:pPr>
                  </w:p>
                  <w:p>
                    <w:pPr>
                      <w:spacing w:before="0" w:line="366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不使用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0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号单元</w:t>
                    </w:r>
                  </w:p>
                  <w:p>
                    <w:pPr>
                      <w:spacing w:before="0" w:line="34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将字符及权重存入树中</w:t>
                    </w:r>
                  </w:p>
                  <w:p>
                    <w:pPr>
                      <w:spacing w:before="0" w:line="366" w:lineRule="exact"/>
                      <w:ind w:left="0" w:right="0" w:firstLine="0"/>
                      <w:jc w:val="left"/>
                      <w:rPr>
                        <w:rFonts w:ascii="BPG Courier S GPL&amp;GNU" w:eastAsia="BPG Courier S GPL&amp;GNU"/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置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parent, left, right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为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0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Tree p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ht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+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for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int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i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0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;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i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&lt;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128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;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i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++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6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spacing w:before="67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AA5400"/>
                        <w:w w:val="105"/>
                        <w:sz w:val="21"/>
                      </w:rPr>
                      <w:t>// ......</w:t>
                    </w:r>
                  </w:p>
                  <w:p>
                    <w:pPr>
                      <w:spacing w:before="67" w:line="25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52" o:spid="_x0000_s1152" o:spt="202" type="#_x0000_t202" style="position:absolute;left:1196;top:5569;height:1612;width:73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spacing w:val="-3"/>
                        <w:w w:val="105"/>
                        <w:sz w:val="21"/>
                      </w:rPr>
                      <w:t xml:space="preserve">构 建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Huffman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树</w:t>
                    </w:r>
                  </w:p>
                  <w:p>
                    <w:pPr>
                      <w:spacing w:before="27" w:line="277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for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int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i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n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+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;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i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&lt;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 xml:space="preserve">2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*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;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i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++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7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spacing w:before="0" w:line="386" w:lineRule="exact"/>
                      <w:ind w:left="5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在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ht[1..i-1]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中选择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parent=0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且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weight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最小的两个结点</w:t>
                    </w:r>
                  </w:p>
                  <w:p>
                    <w:pPr>
                      <w:spacing w:before="28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int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s2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spacing w:before="67" w:line="252" w:lineRule="exact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Select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i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-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s2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53" o:spid="_x0000_s1153" o:spt="202" type="#_x0000_t202" style="position:absolute;left:1716;top:7640;height:577;width:2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5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6"/>
                        <w:w w:val="105"/>
                        <w:sz w:val="21"/>
                      </w:rPr>
                      <w:t>更新子节点与父节点的信息</w:t>
                    </w:r>
                  </w:p>
                  <w:p>
                    <w:pPr>
                      <w:spacing w:before="27" w:line="25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AA5400"/>
                        <w:w w:val="105"/>
                        <w:sz w:val="21"/>
                      </w:rPr>
                      <w:t>// ......</w:t>
                    </w:r>
                  </w:p>
                </w:txbxContent>
              </v:textbox>
            </v:shape>
            <v:shape id="_x0000_s1154" o:spid="_x0000_s1154" o:spt="202" type="#_x0000_t202" style="position:absolute;left:1196;top:8345;height:217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55" o:spid="_x0000_s1155" o:spt="202" type="#_x0000_t202" style="position:absolute;left:675;top:8690;height:217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56" o:spid="_x0000_s1156" o:spt="202" type="#_x0000_t202" style="position:absolute;left:675;top:9381;height:907;width:6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void</w:t>
                    </w:r>
                    <w:r>
                      <w:rPr>
                        <w:rFonts w:ascii="BPG Courier S GPL&amp;GNU"/>
                        <w:color w:val="008754"/>
                        <w:spacing w:val="-1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00FF"/>
                        <w:w w:val="105"/>
                        <w:sz w:val="21"/>
                      </w:rPr>
                      <w:t>Select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Tree</w:t>
                    </w:r>
                    <w:r>
                      <w:rPr>
                        <w:rFonts w:ascii="BPG Courier S GPL&amp;GNU"/>
                        <w:spacing w:val="-1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int</w:t>
                    </w:r>
                    <w:r>
                      <w:rPr>
                        <w:rFonts w:ascii="BPG Courier S GPL&amp;GNU"/>
                        <w:color w:val="008754"/>
                        <w:spacing w:val="-1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1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int</w:t>
                    </w:r>
                    <w:r>
                      <w:rPr>
                        <w:rFonts w:ascii="BPG Courier S GPL&amp;GNU"/>
                        <w:color w:val="008754"/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&amp;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1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int</w:t>
                    </w:r>
                    <w:r>
                      <w:rPr>
                        <w:rFonts w:ascii="BPG Courier S GPL&amp;GNU"/>
                        <w:color w:val="008754"/>
                        <w:spacing w:val="-1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&amp;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s2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spacing w:before="67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AA5400"/>
                        <w:w w:val="105"/>
                        <w:sz w:val="21"/>
                      </w:rPr>
                      <w:t>// ......</w:t>
                    </w:r>
                  </w:p>
                  <w:p>
                    <w:pPr>
                      <w:spacing w:before="67" w:line="25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"/>
        <w:rPr>
          <w:sz w:val="5"/>
        </w:rPr>
      </w:pPr>
    </w:p>
    <w:p>
      <w:pPr>
        <w:pStyle w:val="9"/>
        <w:numPr>
          <w:ilvl w:val="2"/>
          <w:numId w:val="5"/>
        </w:numPr>
        <w:tabs>
          <w:tab w:val="left" w:pos="874"/>
        </w:tabs>
        <w:spacing w:before="0" w:after="0" w:line="614" w:lineRule="exact"/>
        <w:ind w:left="873" w:right="0" w:hanging="764"/>
        <w:jc w:val="left"/>
        <w:rPr>
          <w:rFonts w:hint="eastAsia" w:ascii="Noto Sans CJK JP Medium" w:eastAsia="Noto Sans CJK JP Medium"/>
          <w:b w:val="0"/>
          <w:sz w:val="30"/>
        </w:rPr>
      </w:pPr>
      <w:bookmarkStart w:id="26" w:name="4.3.4 获取 Huffman 编码"/>
      <w:bookmarkEnd w:id="26"/>
      <w:bookmarkStart w:id="27" w:name="4.3.4 获取 Huffman 编码"/>
      <w:bookmarkEnd w:id="27"/>
      <w:r>
        <w:rPr>
          <w:rFonts w:hint="eastAsia" w:ascii="Noto Sans CJK JP Medium" w:eastAsia="Noto Sans CJK JP Medium"/>
          <w:b w:val="0"/>
          <w:color w:val="333333"/>
          <w:spacing w:val="1"/>
          <w:w w:val="105"/>
          <w:sz w:val="30"/>
        </w:rPr>
        <w:t xml:space="preserve">获取 </w:t>
      </w:r>
      <w:r>
        <w:rPr>
          <w:rFonts w:ascii="Arial" w:eastAsia="Arial"/>
          <w:b/>
          <w:color w:val="333333"/>
          <w:w w:val="105"/>
          <w:sz w:val="30"/>
        </w:rPr>
        <w:t>Huffman</w:t>
      </w:r>
      <w:r>
        <w:rPr>
          <w:rFonts w:ascii="Arial" w:eastAsia="Arial"/>
          <w:b/>
          <w:color w:val="333333"/>
          <w:spacing w:val="-10"/>
          <w:w w:val="105"/>
          <w:sz w:val="30"/>
        </w:rPr>
        <w:t xml:space="preserve"> </w:t>
      </w:r>
      <w:r>
        <w:rPr>
          <w:rFonts w:hint="eastAsia" w:ascii="Noto Sans CJK JP Medium" w:eastAsia="Noto Sans CJK JP Medium"/>
          <w:b w:val="0"/>
          <w:color w:val="333333"/>
          <w:w w:val="105"/>
          <w:sz w:val="30"/>
        </w:rPr>
        <w:t>编码</w:t>
      </w:r>
    </w:p>
    <w:p>
      <w:pPr>
        <w:pStyle w:val="5"/>
        <w:spacing w:before="7"/>
        <w:rPr>
          <w:rFonts w:ascii="Noto Sans CJK JP Medium"/>
          <w:b w:val="0"/>
          <w:sz w:val="5"/>
        </w:rPr>
      </w:pPr>
      <w:r>
        <w:pict>
          <v:group id="_x0000_s1157" o:spid="_x0000_s1157" o:spt="203" style="position:absolute;left:0pt;margin-left:75.5pt;margin-top:7.65pt;height:201.85pt;width:445pt;mso-position-horizontal-relative:page;mso-wrap-distance-bottom:0pt;mso-wrap-distance-top:0pt;z-index:-251632640;mso-width-relative:page;mso-height-relative:page;" coordorigin="1510,153" coordsize="8900,4037">
            <o:lock v:ext="edit"/>
            <v:shape id="_x0000_s1158" o:spid="_x0000_s1158" style="position:absolute;left:1517;top:160;height:4022;width:8885;" fillcolor="#F7F7F7" filled="t" stroked="f" coordorigin="1518,161" coordsize="8885,4022" path="m10370,4183l1550,4183,1546,4182,1518,4150,1518,193,1550,161,10370,161,10402,193,10402,4150,10374,4182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1517;top:160;height:4022;width:8885;" filled="f" stroked="t" coordorigin="1518,161" coordsize="8885,4022" path="m1518,4145l1518,198,1518,193,1519,188,1541,164,1546,162,1550,161,1555,161,10365,161,10370,161,10374,162,10402,193,10402,198,10402,4145,10402,4150,10401,4155,10370,4183,10365,4183,1555,4183,1550,4183,1546,4182,1541,4180,1536,4178,1518,4150,1518,4145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60" o:spid="_x0000_s1160" o:spt="1" style="position:absolute;left:1525;top:288;height:3797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1" o:spid="_x0000_s1161" o:spt="1" style="position:absolute;left:2050;top:288;height:3797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2" o:spid="_x0000_s1162" o:spt="202" type="#_x0000_t202" style="position:absolute;left:1685;top:342;height:3668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1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2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3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4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5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6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7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8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9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10</w:t>
                    </w:r>
                  </w:p>
                  <w:p>
                    <w:pPr>
                      <w:spacing w:before="67" w:line="252" w:lineRule="exact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11</w:t>
                    </w:r>
                  </w:p>
                </w:txbxContent>
              </v:textbox>
            </v:shape>
            <v:shape id="_x0000_s1163" o:spid="_x0000_s1163" o:spt="202" type="#_x0000_t202" style="position:absolute;left:2185;top:342;height:1252;width:6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void</w:t>
                    </w:r>
                    <w:r>
                      <w:rPr>
                        <w:rFonts w:ascii="BPG Courier S GPL&amp;GNU"/>
                        <w:color w:val="008754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00FF"/>
                        <w:w w:val="105"/>
                        <w:sz w:val="21"/>
                      </w:rPr>
                      <w:t>CreateHuffmanCode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Code</w:t>
                    </w:r>
                    <w:r>
                      <w:rPr>
                        <w:rFonts w:ascii="BPG Courier S GPL&amp;GNU"/>
                        <w:spacing w:val="-1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[],</w:t>
                    </w:r>
                    <w:r>
                      <w:rPr>
                        <w:rFonts w:ascii="BPG Courier S GPL&amp;GNU"/>
                        <w:color w:val="333333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Tree</w:t>
                    </w:r>
                    <w:r>
                      <w:rPr>
                        <w:rFonts w:ascii="BPG Courier S GPL&amp;GNU"/>
                        <w:spacing w:val="-1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int</w:t>
                    </w:r>
                    <w:r>
                      <w:rPr>
                        <w:rFonts w:ascii="BPG Courier S GPL&amp;GNU"/>
                        <w:color w:val="008754"/>
                        <w:spacing w:val="-1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spacing w:before="0" w:line="386" w:lineRule="exact"/>
                      <w:ind w:left="5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编码临时存储空间</w:t>
                    </w:r>
                  </w:p>
                  <w:p>
                    <w:pPr>
                      <w:spacing w:before="27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 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cd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 *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malloc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n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color w:val="981A1A"/>
                        <w:spacing w:val="-8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sizeof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));</w:t>
                    </w:r>
                  </w:p>
                  <w:p>
                    <w:pPr>
                      <w:spacing w:before="67" w:line="252" w:lineRule="exact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cd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[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n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- </w:t>
                    </w:r>
                    <w:r>
                      <w:rPr>
                        <w:rFonts w:ascii="BPG Courier S GPL&amp;GNU"/>
                        <w:color w:val="116644"/>
                        <w:w w:val="105"/>
                        <w:sz w:val="21"/>
                      </w:rPr>
                      <w:t>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]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'\0'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64" o:spid="_x0000_s1164" o:spt="202" type="#_x0000_t202" style="position:absolute;left:2706;top:2053;height:1612;width:25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4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6"/>
                        <w:w w:val="105"/>
                        <w:sz w:val="21"/>
                      </w:rPr>
                      <w:t>从叶子节点逆向求编码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AA5400"/>
                        <w:w w:val="105"/>
                        <w:sz w:val="21"/>
                      </w:rPr>
                      <w:t>// ......</w:t>
                    </w:r>
                  </w:p>
                  <w:p>
                    <w:pPr>
                      <w:spacing w:before="0" w:line="240" w:lineRule="auto"/>
                      <w:rPr>
                        <w:rFonts w:ascii="BPG Courier S GPL&amp;GNU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释放临时存储空间</w:t>
                    </w:r>
                  </w:p>
                  <w:p>
                    <w:pPr>
                      <w:spacing w:before="27" w:line="25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>free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cd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65" o:spid="_x0000_s1165" o:spt="202" type="#_x0000_t202" style="position:absolute;left:2185;top:3794;height:217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Noto Sans CJK JP Medium"/>
          <w:sz w:val="5"/>
        </w:rPr>
        <w:sectPr>
          <w:pgSz w:w="11900" w:h="16840"/>
          <w:pgMar w:top="560" w:right="1380" w:bottom="280" w:left="1400" w:header="720" w:footer="720" w:gutter="0"/>
          <w:cols w:space="720" w:num="1"/>
        </w:sectPr>
      </w:pPr>
    </w:p>
    <w:p>
      <w:pPr>
        <w:pStyle w:val="4"/>
        <w:numPr>
          <w:ilvl w:val="2"/>
          <w:numId w:val="5"/>
        </w:numPr>
        <w:tabs>
          <w:tab w:val="left" w:pos="874"/>
        </w:tabs>
        <w:spacing w:before="0" w:after="0" w:line="588" w:lineRule="exact"/>
        <w:ind w:left="873" w:right="0" w:hanging="764"/>
        <w:jc w:val="left"/>
        <w:rPr>
          <w:b w:val="0"/>
        </w:rPr>
      </w:pPr>
      <w:bookmarkStart w:id="28" w:name="4.3.5 短文编码"/>
      <w:bookmarkEnd w:id="28"/>
      <w:bookmarkStart w:id="29" w:name="4.3.5 短文编码"/>
      <w:bookmarkEnd w:id="29"/>
      <w:r>
        <w:rPr>
          <w:b w:val="0"/>
          <w:color w:val="333333"/>
        </w:rPr>
        <w:t>短文编码</w:t>
      </w:r>
    </w:p>
    <w:p>
      <w:pPr>
        <w:pStyle w:val="5"/>
        <w:spacing w:before="7"/>
        <w:rPr>
          <w:rFonts w:ascii="Noto Sans CJK JP Medium"/>
          <w:b w:val="0"/>
          <w:sz w:val="5"/>
        </w:rPr>
      </w:pPr>
      <w:r>
        <w:pict>
          <v:group id="_x0000_s1166" o:spid="_x0000_s1166" o:spt="203" style="position:absolute;left:0pt;margin-left:75.5pt;margin-top:7.65pt;height:288.15pt;width:445pt;mso-position-horizontal-relative:page;mso-wrap-distance-bottom:0pt;mso-wrap-distance-top:0pt;z-index:-251631616;mso-width-relative:page;mso-height-relative:page;" coordorigin="1510,153" coordsize="8900,5763">
            <o:lock v:ext="edit"/>
            <v:shape id="_x0000_s1167" o:spid="_x0000_s1167" style="position:absolute;left:1517;top:160;height:5748;width:8885;" fillcolor="#F7F7F7" filled="t" stroked="f" coordorigin="1518,161" coordsize="8885,5748" path="m10370,5908l1550,5908,1546,5907,1518,5876,1518,193,1550,161,10370,161,10402,193,10402,5876,10374,5907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1517;top:160;height:5748;width:8885;" filled="f" stroked="t" coordorigin="1518,161" coordsize="8885,5748" path="m1518,5871l1518,198,1518,193,1519,188,1541,164,1546,162,1550,161,1555,161,10365,161,10370,161,10374,162,10402,193,10402,198,10402,5871,10402,5876,10401,5881,10370,5908,10365,5908,1555,5908,1550,5908,1546,5907,1541,5905,1536,5904,1518,5876,1518,5871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69" o:spid="_x0000_s1169" o:spt="1" style="position:absolute;left:1525;top:288;height:5523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0" o:spid="_x0000_s1170" o:spt="1" style="position:absolute;left:2050;top:288;height:5523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1" o:spid="_x0000_s1171" o:spt="202" type="#_x0000_t202" style="position:absolute;left:1685;top:342;height:539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1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2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3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4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5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6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7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8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9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10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11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12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13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14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15</w:t>
                    </w:r>
                  </w:p>
                  <w:p>
                    <w:pPr>
                      <w:spacing w:before="67" w:line="252" w:lineRule="exact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16</w:t>
                    </w:r>
                  </w:p>
                </w:txbxContent>
              </v:textbox>
            </v:shape>
            <v:shape id="_x0000_s1172" o:spid="_x0000_s1172" o:spt="202" type="#_x0000_t202" style="position:absolute;left:2185;top:342;height:907;width:75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void</w:t>
                    </w:r>
                    <w:r>
                      <w:rPr>
                        <w:rFonts w:ascii="BPG Courier S GPL&amp;GNU"/>
                        <w:color w:val="008754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00FF"/>
                        <w:w w:val="105"/>
                        <w:sz w:val="21"/>
                      </w:rPr>
                      <w:t>Encode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const</w:t>
                    </w:r>
                    <w:r>
                      <w:rPr>
                        <w:rFonts w:ascii="BPG Courier S GPL&amp;GNU"/>
                        <w:color w:val="770087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src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const</w:t>
                    </w:r>
                    <w:r>
                      <w:rPr>
                        <w:rFonts w:ascii="BPG Courier S GPL&amp;GNU"/>
                        <w:color w:val="770087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dst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Code</w:t>
                    </w:r>
                    <w:r>
                      <w:rPr>
                        <w:rFonts w:ascii="BPG Courier S GPL&amp;GNU"/>
                        <w:spacing w:val="-1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[])</w:t>
                    </w:r>
                    <w:r>
                      <w:rPr>
                        <w:rFonts w:ascii="BPG Courier S GPL&amp;GNU"/>
                        <w:color w:val="333333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spacing w:before="5" w:line="340" w:lineRule="atLeast"/>
                      <w:ind w:left="520" w:right="3262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FILE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fsrc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fopen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src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8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"r"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FILE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fdst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fopen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dst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8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"w"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73" o:spid="_x0000_s1173" o:spt="202" type="#_x0000_t202" style="position:absolute;left:2706;top:1723;height:3668;width:34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while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211199"/>
                        <w:w w:val="105"/>
                        <w:sz w:val="21"/>
                      </w:rPr>
                      <w:t>true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 {</w:t>
                    </w:r>
                  </w:p>
                  <w:p>
                    <w:pPr>
                      <w:spacing w:before="0" w:line="278" w:lineRule="auto"/>
                      <w:ind w:left="520" w:right="18" w:firstLine="0"/>
                      <w:jc w:val="left"/>
                      <w:rPr>
                        <w:rFonts w:ascii="BPG Courier S GPL&amp;GNU" w:eastAsia="BPG Courier S GPL&amp;GNU"/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从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src </w:t>
                    </w:r>
                    <w:r>
                      <w:rPr>
                        <w:color w:val="AA5400"/>
                        <w:spacing w:val="-6"/>
                        <w:w w:val="105"/>
                        <w:sz w:val="21"/>
                      </w:rPr>
                      <w:t xml:space="preserve">中 读 取 字 符 </w:t>
                    </w:r>
                    <w:r>
                      <w:rPr>
                        <w:rFonts w:ascii="BPG Courier S GPL&amp;GNU" w:eastAsia="BPG Courier S GPL&amp;GNU"/>
                        <w:color w:val="008754"/>
                        <w:spacing w:val="-6"/>
                        <w:w w:val="105"/>
                        <w:sz w:val="21"/>
                      </w:rPr>
                      <w:t xml:space="preserve">char </w:t>
                    </w:r>
                    <w:r>
                      <w:rPr>
                        <w:rFonts w:ascii="BPG Courier S GPL&amp;GNU" w:eastAsia="BPG Courier S GPL&amp;GNU"/>
                        <w:spacing w:val="-6"/>
                        <w:w w:val="105"/>
                        <w:sz w:val="21"/>
                      </w:rPr>
                      <w:t xml:space="preserve">ch </w:t>
                    </w:r>
                    <w:r>
                      <w:rPr>
                        <w:rFonts w:ascii="BPG Courier S GPL&amp;GNU" w:eastAsia="BPG Courier S GPL&amp;GNU"/>
                        <w:color w:val="981A1A"/>
                        <w:spacing w:val="-22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 w:eastAsia="BPG Courier S GPL&amp;GNU"/>
                        <w:spacing w:val="-3"/>
                        <w:w w:val="105"/>
                        <w:sz w:val="21"/>
                      </w:rPr>
                      <w:t>fgetc</w:t>
                    </w:r>
                    <w:r>
                      <w:rPr>
                        <w:rFonts w:ascii="BPG Courier S GPL&amp;GNU" w:eastAsia="BPG Courier S GPL&amp;GNU"/>
                        <w:color w:val="333333"/>
                        <w:spacing w:val="-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 w:eastAsia="BPG Courier S GPL&amp;GNU"/>
                        <w:spacing w:val="-3"/>
                        <w:w w:val="105"/>
                        <w:sz w:val="21"/>
                      </w:rPr>
                      <w:t>fsrc</w:t>
                    </w:r>
                    <w:r>
                      <w:rPr>
                        <w:rFonts w:ascii="BPG Courier S GPL&amp;GNU" w:eastAsia="BPG Courier S GPL&amp;GNU"/>
                        <w:color w:val="333333"/>
                        <w:spacing w:val="-3"/>
                        <w:w w:val="105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 w:eastAsia="BPG Courier S GPL&amp;GNU"/>
                        <w:color w:val="770087"/>
                        <w:w w:val="105"/>
                        <w:sz w:val="21"/>
                      </w:rPr>
                      <w:t xml:space="preserve">if </w:t>
                    </w:r>
                    <w:r>
                      <w:rPr>
                        <w:rFonts w:ascii="BPG Courier S GPL&amp;GNU" w:eastAsia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 w:eastAsia="BPG Courier S GPL&amp;GNU"/>
                        <w:w w:val="105"/>
                        <w:sz w:val="21"/>
                      </w:rPr>
                      <w:t xml:space="preserve">ch </w:t>
                    </w:r>
                    <w:r>
                      <w:rPr>
                        <w:rFonts w:ascii="BPG Courier S GPL&amp;GNU" w:eastAsia="BPG Courier S GPL&amp;GNU"/>
                        <w:color w:val="981A1A"/>
                        <w:spacing w:val="-7"/>
                        <w:w w:val="105"/>
                        <w:sz w:val="21"/>
                      </w:rPr>
                      <w:t xml:space="preserve">== </w:t>
                    </w:r>
                    <w:r>
                      <w:rPr>
                        <w:rFonts w:ascii="BPG Courier S GPL&amp;GNU" w:eastAsia="BPG Courier S GPL&amp;GNU"/>
                        <w:w w:val="105"/>
                        <w:sz w:val="21"/>
                      </w:rPr>
                      <w:t>EOF</w:t>
                    </w:r>
                    <w:r>
                      <w:rPr>
                        <w:rFonts w:ascii="BPG Courier S GPL&amp;GNU" w:eastAsia="BPG Courier S GPL&amp;GNU"/>
                        <w:color w:val="333333"/>
                        <w:w w:val="105"/>
                        <w:sz w:val="21"/>
                      </w:rPr>
                      <w:t>)</w:t>
                    </w:r>
                  </w:p>
                  <w:p>
                    <w:pPr>
                      <w:spacing w:before="10" w:line="277" w:lineRule="exact"/>
                      <w:ind w:left="1041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break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spacing w:before="0" w:line="386" w:lineRule="exact"/>
                      <w:ind w:left="520" w:right="0" w:firstLine="0"/>
                      <w:jc w:val="left"/>
                      <w:rPr>
                        <w:rFonts w:ascii="BPG Courier S GPL&amp;GNU" w:eastAsia="BPG Courier S GPL&amp;GNU"/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 xml:space="preserve">查询编码后写入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dst</w:t>
                    </w:r>
                  </w:p>
                  <w:p>
                    <w:pPr>
                      <w:spacing w:before="28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/>
                        <w:color w:val="AA5400"/>
                        <w:spacing w:val="-2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5400"/>
                        <w:w w:val="105"/>
                        <w:sz w:val="21"/>
                      </w:rPr>
                      <w:t>......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6" w:line="240" w:lineRule="auto"/>
                      <w:rPr>
                        <w:rFonts w:ascii="BPG Courier S GPL&amp;GNU"/>
                        <w:sz w:val="26"/>
                      </w:rPr>
                    </w:pPr>
                  </w:p>
                  <w:p>
                    <w:pPr>
                      <w:spacing w:before="0" w:line="340" w:lineRule="atLeast"/>
                      <w:ind w:left="0" w:right="137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sz w:val="21"/>
                      </w:rPr>
                      <w:t>fclose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sz w:val="21"/>
                      </w:rPr>
                      <w:t>fsrc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/>
                        <w:sz w:val="21"/>
                      </w:rPr>
                      <w:t>fclose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sz w:val="21"/>
                      </w:rPr>
                      <w:t>fdst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74" o:spid="_x0000_s1174" o:spt="202" type="#_x0000_t202" style="position:absolute;left:2185;top:5520;height:217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20"/>
        <w:rPr>
          <w:rFonts w:ascii="Noto Sans CJK JP Medium"/>
          <w:b w:val="0"/>
          <w:sz w:val="4"/>
        </w:rPr>
      </w:pPr>
    </w:p>
    <w:p>
      <w:pPr>
        <w:pStyle w:val="9"/>
        <w:numPr>
          <w:ilvl w:val="2"/>
          <w:numId w:val="5"/>
        </w:numPr>
        <w:tabs>
          <w:tab w:val="left" w:pos="874"/>
        </w:tabs>
        <w:spacing w:before="0" w:after="0" w:line="613" w:lineRule="exact"/>
        <w:ind w:left="873" w:right="0" w:hanging="764"/>
        <w:jc w:val="left"/>
        <w:rPr>
          <w:rFonts w:hint="eastAsia" w:ascii="Noto Sans CJK JP Medium" w:eastAsia="Noto Sans CJK JP Medium"/>
          <w:b w:val="0"/>
          <w:sz w:val="30"/>
        </w:rPr>
      </w:pPr>
      <w:bookmarkStart w:id="30" w:name="4.3.6 短文解码"/>
      <w:bookmarkEnd w:id="30"/>
      <w:bookmarkStart w:id="31" w:name="4.3.6 短文解码"/>
      <w:bookmarkEnd w:id="31"/>
      <w:r>
        <w:rPr>
          <w:rFonts w:hint="eastAsia" w:ascii="Noto Sans CJK JP Medium" w:eastAsia="Noto Sans CJK JP Medium"/>
          <w:b w:val="0"/>
          <w:color w:val="333333"/>
          <w:sz w:val="30"/>
        </w:rPr>
        <w:t>短文解码</w:t>
      </w:r>
    </w:p>
    <w:p>
      <w:pPr>
        <w:pStyle w:val="5"/>
        <w:spacing w:before="7"/>
        <w:rPr>
          <w:rFonts w:ascii="Noto Sans CJK JP Medium"/>
          <w:b w:val="0"/>
          <w:sz w:val="5"/>
        </w:rPr>
      </w:pPr>
      <w:r>
        <w:pict>
          <v:group id="_x0000_s1175" o:spid="_x0000_s1175" o:spt="203" style="position:absolute;left:0pt;margin-left:75.5pt;margin-top:7.65pt;height:219.15pt;width:445pt;mso-position-horizontal-relative:page;mso-wrap-distance-bottom:0pt;mso-wrap-distance-top:0pt;z-index:-251630592;mso-width-relative:page;mso-height-relative:page;" coordorigin="1510,153" coordsize="8900,4383">
            <o:lock v:ext="edit"/>
            <v:shape id="_x0000_s1176" o:spid="_x0000_s1176" style="position:absolute;left:1517;top:160;height:4368;width:8885;" fillcolor="#F7F7F7" filled="t" stroked="f" coordorigin="1518,161" coordsize="8885,4368" path="m10370,4528l1550,4528,1546,4527,1518,4495,1518,193,1550,161,10370,161,10402,193,10402,4495,10374,4527xe">
              <v:path arrowok="t"/>
              <v:fill on="t" focussize="0,0"/>
              <v:stroke on="f"/>
              <v:imagedata o:title=""/>
              <o:lock v:ext="edit"/>
            </v:shape>
            <v:shape id="_x0000_s1177" o:spid="_x0000_s1177" style="position:absolute;left:1517;top:160;height:4368;width:8885;" filled="f" stroked="t" coordorigin="1518,161" coordsize="8885,4368" path="m1518,4490l1518,198,1518,193,1519,188,1541,164,1546,162,1550,161,1555,161,10365,161,10370,161,10374,162,10402,193,10402,198,10402,4490,10402,4495,10401,4500,10370,4528,10365,4528,1555,4528,1550,4528,1546,4527,1541,4525,1536,4523,1518,4495,1518,4490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78" o:spid="_x0000_s1178" o:spt="1" style="position:absolute;left:1525;top:288;height:4142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9" o:spid="_x0000_s1179" o:spt="1" style="position:absolute;left:2050;top:288;height:3797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0" o:spid="_x0000_s1180" o:spt="202" type="#_x0000_t202" style="position:absolute;left:1685;top:342;height:4013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1</w:t>
                    </w:r>
                  </w:p>
                  <w:p>
                    <w:pPr>
                      <w:spacing w:before="2" w:line="240" w:lineRule="auto"/>
                      <w:rPr>
                        <w:rFonts w:ascii="BPG Courier S GPL&amp;GNU"/>
                        <w:sz w:val="31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2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3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4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5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6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7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8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9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10</w:t>
                    </w:r>
                  </w:p>
                  <w:p>
                    <w:pPr>
                      <w:spacing w:before="67" w:line="252" w:lineRule="exact"/>
                      <w:ind w:left="0" w:right="18" w:firstLine="0"/>
                      <w:jc w:val="righ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sz w:val="21"/>
                      </w:rPr>
                      <w:t>11</w:t>
                    </w:r>
                  </w:p>
                </w:txbxContent>
              </v:textbox>
            </v:shape>
            <v:shape id="_x0000_s1181" o:spid="_x0000_s1181" o:spt="202" type="#_x0000_t202" style="position:absolute;left:2185;top:342;height:1252;width:79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void</w:t>
                    </w:r>
                    <w:r>
                      <w:rPr>
                        <w:rFonts w:ascii="BPG Courier S GPL&amp;GNU"/>
                        <w:color w:val="008754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00FF"/>
                        <w:w w:val="105"/>
                        <w:sz w:val="21"/>
                      </w:rPr>
                      <w:t>Decode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const</w:t>
                    </w:r>
                    <w:r>
                      <w:rPr>
                        <w:rFonts w:ascii="BPG Courier S GPL&amp;GNU"/>
                        <w:color w:val="770087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src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1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const</w:t>
                    </w:r>
                    <w:r>
                      <w:rPr>
                        <w:rFonts w:ascii="BPG Courier S GPL&amp;GNU"/>
                        <w:color w:val="770087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dst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Tree</w:t>
                    </w:r>
                    <w:r>
                      <w:rPr>
                        <w:rFonts w:ascii="BPG Courier S GPL&amp;GNU"/>
                        <w:spacing w:val="-1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ht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int</w:t>
                    </w:r>
                    <w:r>
                      <w:rPr>
                        <w:rFonts w:ascii="BPG Courier S GPL&amp;GNU"/>
                        <w:color w:val="008754"/>
                        <w:spacing w:val="-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before="5" w:line="340" w:lineRule="atLeast"/>
                      <w:ind w:left="520" w:right="3652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FILE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fsrc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fopen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src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8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"r"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FILE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fdst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fopen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dst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8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"w"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82" o:spid="_x0000_s1182" o:spt="202" type="#_x0000_t202" style="position:absolute;left:2706;top:2053;height:1958;width:4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寻找叶子节点</w:t>
                    </w:r>
                  </w:p>
                  <w:p>
                    <w:pPr>
                      <w:spacing w:before="0" w:line="366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2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3"/>
                        <w:w w:val="105"/>
                        <w:sz w:val="21"/>
                      </w:rPr>
                      <w:t xml:space="preserve">到达叶子结点后将对应字符写入 </w:t>
                    </w: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dst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2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中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AA5400"/>
                        <w:w w:val="105"/>
                        <w:sz w:val="21"/>
                      </w:rPr>
                      <w:t>// ......</w:t>
                    </w:r>
                  </w:p>
                  <w:p>
                    <w:pPr>
                      <w:spacing w:before="6" w:line="240" w:lineRule="auto"/>
                      <w:rPr>
                        <w:rFonts w:ascii="BPG Courier S GPL&amp;GNU"/>
                        <w:sz w:val="26"/>
                      </w:rPr>
                    </w:pPr>
                  </w:p>
                  <w:p>
                    <w:pPr>
                      <w:spacing w:before="0" w:line="340" w:lineRule="atLeast"/>
                      <w:ind w:left="0" w:right="952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sz w:val="21"/>
                      </w:rPr>
                      <w:t>fclose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sz w:val="21"/>
                      </w:rPr>
                      <w:t>fsrc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/>
                        <w:sz w:val="21"/>
                      </w:rPr>
                      <w:t>fclose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sz w:val="21"/>
                      </w:rPr>
                      <w:t>fdst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83" o:spid="_x0000_s1183" o:spt="202" type="#_x0000_t202" style="position:absolute;left:2185;top:4139;height:217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20"/>
        <w:rPr>
          <w:rFonts w:ascii="Noto Sans CJK JP Medium"/>
          <w:b w:val="0"/>
          <w:sz w:val="4"/>
        </w:rPr>
      </w:pPr>
    </w:p>
    <w:p>
      <w:pPr>
        <w:pStyle w:val="9"/>
        <w:numPr>
          <w:ilvl w:val="2"/>
          <w:numId w:val="5"/>
        </w:numPr>
        <w:tabs>
          <w:tab w:val="left" w:pos="874"/>
        </w:tabs>
        <w:spacing w:before="0" w:after="0" w:line="613" w:lineRule="exact"/>
        <w:ind w:left="873" w:right="0" w:hanging="764"/>
        <w:jc w:val="left"/>
        <w:rPr>
          <w:rFonts w:hint="eastAsia" w:ascii="Noto Sans CJK JP Medium" w:eastAsia="Noto Sans CJK JP Medium"/>
          <w:b w:val="0"/>
          <w:sz w:val="30"/>
        </w:rPr>
      </w:pPr>
      <w:bookmarkStart w:id="32" w:name="4.3.7 原文与解码后短文比较"/>
      <w:bookmarkEnd w:id="32"/>
      <w:bookmarkStart w:id="33" w:name="4.3.7 原文与解码后短文比较"/>
      <w:bookmarkEnd w:id="33"/>
      <w:r>
        <w:rPr>
          <w:rFonts w:hint="eastAsia" w:ascii="Noto Sans CJK JP Medium" w:eastAsia="Noto Sans CJK JP Medium"/>
          <w:b w:val="0"/>
          <w:color w:val="333333"/>
          <w:sz w:val="30"/>
        </w:rPr>
        <w:t>原文与解码后短文比较</w:t>
      </w:r>
    </w:p>
    <w:p>
      <w:pPr>
        <w:pStyle w:val="5"/>
        <w:spacing w:before="7"/>
        <w:rPr>
          <w:rFonts w:ascii="Noto Sans CJK JP Medium"/>
          <w:b w:val="0"/>
          <w:sz w:val="5"/>
        </w:rPr>
      </w:pPr>
      <w:r>
        <w:pict>
          <v:group id="_x0000_s1184" o:spid="_x0000_s1184" o:spt="203" style="position:absolute;left:0pt;margin-left:75.5pt;margin-top:7.65pt;height:155pt;width:445pt;mso-position-horizontal-relative:page;mso-wrap-distance-bottom:0pt;mso-wrap-distance-top:0pt;z-index:-251629568;mso-width-relative:page;mso-height-relative:page;" coordorigin="1510,153" coordsize="8900,3100">
            <o:lock v:ext="edit"/>
            <v:shape id="_x0000_s1185" o:spid="_x0000_s1185" style="position:absolute;left:1517;top:160;height:3085;width:8885;" fillcolor="#F7F7F7" filled="t" stroked="f" coordorigin="1518,161" coordsize="8885,3085" path="m10402,3245l1518,3245,1518,193,1550,161,10370,161,10402,193,10402,3245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style="position:absolute;left:1517;top:160;height:3085;width:8885;" filled="f" stroked="t" coordorigin="1518,161" coordsize="8885,3085" path="m1518,3245l1518,198,1518,193,1519,188,1541,164,1546,162,1550,161,1555,161,10365,161,10370,161,10374,162,10402,193,10402,198,10402,3245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87" o:spid="_x0000_s1187" o:spt="1" style="position:absolute;left:1525;top:288;height:2957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88" o:spid="_x0000_s1188" o:spt="1" style="position:absolute;left:2050;top:288;height:2957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9" o:spid="_x0000_s1189" o:spt="202" type="#_x0000_t202" style="position:absolute;left:1815;top:342;height:2633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1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2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3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4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5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6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7</w:t>
                    </w:r>
                  </w:p>
                  <w:p>
                    <w:pPr>
                      <w:spacing w:before="68" w:line="25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8</w:t>
                    </w:r>
                  </w:p>
                </w:txbxContent>
              </v:textbox>
            </v:shape>
            <v:shape id="_x0000_s1190" o:spid="_x0000_s1190" o:spt="202" type="#_x0000_t202" style="position:absolute;left:2185;top:342;height:907;width:69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bool</w:t>
                    </w:r>
                    <w:r>
                      <w:rPr>
                        <w:rFonts w:ascii="BPG Courier S GPL&amp;GNU"/>
                        <w:color w:val="008754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00FF"/>
                        <w:w w:val="105"/>
                        <w:sz w:val="21"/>
                      </w:rPr>
                      <w:t>Compare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const</w:t>
                    </w:r>
                    <w:r>
                      <w:rPr>
                        <w:rFonts w:ascii="BPG Courier S GPL&amp;GNU"/>
                        <w:color w:val="770087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first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const</w:t>
                    </w:r>
                    <w:r>
                      <w:rPr>
                        <w:rFonts w:ascii="BPG Courier S GPL&amp;GNU"/>
                        <w:color w:val="770087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char</w:t>
                    </w:r>
                    <w:r>
                      <w:rPr>
                        <w:rFonts w:ascii="BPG Courier S GPL&amp;GNU"/>
                        <w:color w:val="008754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second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  <w:r>
                      <w:rPr>
                        <w:rFonts w:ascii="BPG Courier S GPL&amp;GNU"/>
                        <w:color w:val="333333"/>
                        <w:spacing w:val="-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{</w:t>
                    </w:r>
                  </w:p>
                  <w:p>
                    <w:pPr>
                      <w:spacing w:before="5" w:line="340" w:lineRule="atLeast"/>
                      <w:ind w:left="520" w:right="248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FILE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f1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fopen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first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,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"r"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FILE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*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f2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fopen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second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BPG Courier S GPL&amp;GNU"/>
                        <w:color w:val="333333"/>
                        <w:spacing w:val="-8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AA1111"/>
                        <w:w w:val="105"/>
                        <w:sz w:val="21"/>
                      </w:rPr>
                      <w:t>"r"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91" o:spid="_x0000_s1191" o:spt="202" type="#_x0000_t202" style="position:absolute;left:2706;top:1708;height:1267;width:41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逐字符比较两个文件</w:t>
                    </w:r>
                  </w:p>
                  <w:p>
                    <w:pPr>
                      <w:spacing w:before="27" w:line="297" w:lineRule="auto"/>
                      <w:ind w:left="520" w:right="10" w:hanging="521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while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!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feof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)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&amp;&amp; !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feof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f2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))</w:t>
                    </w:r>
                    <w:r>
                      <w:rPr>
                        <w:rFonts w:ascii="BPG Courier S GPL&amp;GNU"/>
                        <w:color w:val="333333"/>
                        <w:spacing w:val="-9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{ </w:t>
                    </w: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char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c1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BPG Courier S GPL&amp;GNU"/>
                        <w:color w:val="981A1A"/>
                        <w:spacing w:val="-2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fgetc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  <w:p>
                    <w:pPr>
                      <w:spacing w:before="1" w:line="252" w:lineRule="exact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char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c2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=</w:t>
                    </w:r>
                    <w:r>
                      <w:rPr>
                        <w:rFonts w:ascii="BPG Courier S GPL&amp;GNU"/>
                        <w:color w:val="981A1A"/>
                        <w:spacing w:val="-5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fgetc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f2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Noto Sans CJK JP Medium"/>
          <w:sz w:val="5"/>
        </w:rPr>
        <w:sectPr>
          <w:pgSz w:w="11900" w:h="16840"/>
          <w:pgMar w:top="480" w:right="1380" w:bottom="280" w:left="1400" w:header="720" w:footer="720" w:gutter="0"/>
          <w:cols w:space="720" w:num="1"/>
        </w:sectPr>
      </w:pPr>
    </w:p>
    <w:p>
      <w:pPr>
        <w:pStyle w:val="5"/>
        <w:ind w:left="109"/>
        <w:rPr>
          <w:rFonts w:ascii="Noto Sans CJK JP Medium"/>
          <w:sz w:val="20"/>
        </w:rPr>
      </w:pPr>
      <w:r>
        <w:rPr>
          <w:rFonts w:ascii="Noto Sans CJK JP Medium"/>
          <w:sz w:val="20"/>
        </w:rPr>
        <w:pict>
          <v:group id="_x0000_s1192" o:spid="_x0000_s1192" o:spt="203" style="height:247.25pt;width:445pt;" coordsize="8900,4945">
            <o:lock v:ext="edit"/>
            <v:shape id="_x0000_s1193" o:spid="_x0000_s1193" style="position:absolute;left:7;top:7;height:4930;width:8885;" fillcolor="#F7F7F7" filled="t" stroked="f" coordorigin="8,8" coordsize="8885,4930" path="m8859,4937l40,4937,35,4936,8,4905,8,8,8892,8,8892,4905,8859,4937xe">
              <v:path arrowok="t"/>
              <v:fill on="t" focussize="0,0"/>
              <v:stroke on="f"/>
              <v:imagedata o:title=""/>
              <o:lock v:ext="edit"/>
            </v:shape>
            <v:shape id="_x0000_s1194" o:spid="_x0000_s1194" style="position:absolute;left:7;top:7;height:4930;width:8885;" filled="f" stroked="t" coordorigin="8,8" coordsize="8885,4930" path="m8,4900l8,8m8892,8l8892,4900,8892,4905,8891,4910,8889,4914,8887,4919,8884,4923,8881,4926,8877,4930,8873,4932,8868,4934,8864,4936,8859,4937,8854,4937,45,4937,40,4937,35,4936,31,4934,26,4932,22,4930,18,4926,15,4923,12,4919,10,4914,8,4910,8,4905,8,4900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95" o:spid="_x0000_s1195" o:spt="1" style="position:absolute;left:15;top:7;height:4833;width:881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96" o:spid="_x0000_s1196" o:spt="1" style="position:absolute;left:540;top:7;height:4638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7" o:spid="_x0000_s1197" o:spt="202" type="#_x0000_t202" style="position:absolute;left:174;top:62;height:470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13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2"/>
                        <w:sz w:val="21"/>
                      </w:rPr>
                      <w:t>9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10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11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12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13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14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15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16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17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18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19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20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21</w:t>
                    </w:r>
                  </w:p>
                  <w:p>
                    <w:pPr>
                      <w:spacing w:before="67" w:line="252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999999"/>
                        <w:w w:val="105"/>
                        <w:sz w:val="21"/>
                      </w:rPr>
                      <w:t>22</w:t>
                    </w:r>
                  </w:p>
                </w:txbxContent>
              </v:textbox>
            </v:shape>
            <v:shape id="_x0000_s1198" o:spid="_x0000_s1198" o:spt="202" type="#_x0000_t202" style="position:absolute;left:1716;top:46;height:922;width:25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>//</w:t>
                    </w:r>
                    <w:r>
                      <w:rPr>
                        <w:rFonts w:ascii="BPG Courier S GPL&amp;GNU" w:eastAsia="BPG Courier S GPL&amp;GNU"/>
                        <w:color w:val="AA5400"/>
                        <w:spacing w:val="-4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AA5400"/>
                        <w:spacing w:val="-6"/>
                        <w:w w:val="105"/>
                        <w:sz w:val="21"/>
                      </w:rPr>
                      <w:t>字符不相同，跳出循环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if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c1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!=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c2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)</w:t>
                    </w:r>
                  </w:p>
                  <w:p>
                    <w:pPr>
                      <w:spacing w:before="67" w:line="252" w:lineRule="exact"/>
                      <w:ind w:left="52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break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99" o:spid="_x0000_s1199" o:spt="202" type="#_x0000_t202" style="position:absolute;left:1196;top:1097;height:217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200" o:spid="_x0000_s1200" o:spt="202" type="#_x0000_t202" style="position:absolute;left:1196;top:1772;height:2648;width:35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BPG Courier S GPL&amp;GNU" w:eastAsia="BPG Courier S GPL&amp;GNU"/>
                        <w:color w:val="AA5400"/>
                        <w:w w:val="105"/>
                        <w:sz w:val="21"/>
                      </w:rPr>
                      <w:t xml:space="preserve">// </w:t>
                    </w:r>
                    <w:r>
                      <w:rPr>
                        <w:color w:val="AA5400"/>
                        <w:w w:val="105"/>
                        <w:sz w:val="21"/>
                      </w:rPr>
                      <w:t>两个文件未同时到达末尾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008754"/>
                        <w:w w:val="105"/>
                        <w:sz w:val="21"/>
                      </w:rPr>
                      <w:t xml:space="preserve">int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res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color w:val="211199"/>
                        <w:w w:val="105"/>
                        <w:sz w:val="21"/>
                      </w:rPr>
                      <w:t>true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spacing w:before="67" w:line="297" w:lineRule="auto"/>
                      <w:ind w:left="520" w:right="9" w:hanging="521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 xml:space="preserve">if 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!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feof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f1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)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||</w:t>
                    </w:r>
                    <w:r>
                      <w:rPr>
                        <w:rFonts w:ascii="BPG Courier S GPL&amp;GNU"/>
                        <w:color w:val="981A1A"/>
                        <w:spacing w:val="-7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>!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feof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>f2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 xml:space="preserve">)) </w:t>
                    </w:r>
                    <w:r>
                      <w:rPr>
                        <w:rFonts w:ascii="BPG Courier S GPL&amp;GNU"/>
                        <w:w w:val="105"/>
                        <w:sz w:val="21"/>
                      </w:rPr>
                      <w:t xml:space="preserve">res </w:t>
                    </w:r>
                    <w:r>
                      <w:rPr>
                        <w:rFonts w:ascii="BPG Courier S GPL&amp;GNU"/>
                        <w:color w:val="981A1A"/>
                        <w:w w:val="105"/>
                        <w:sz w:val="21"/>
                      </w:rPr>
                      <w:t xml:space="preserve">= </w:t>
                    </w:r>
                    <w:r>
                      <w:rPr>
                        <w:rFonts w:ascii="BPG Courier S GPL&amp;GNU"/>
                        <w:color w:val="211199"/>
                        <w:w w:val="105"/>
                        <w:sz w:val="21"/>
                      </w:rPr>
                      <w:t>false</w:t>
                    </w:r>
                    <w:r>
                      <w:rPr>
                        <w:rFonts w:ascii="BPG Courier S GPL&amp;GNU"/>
                        <w:color w:val="333333"/>
                        <w:w w:val="105"/>
                        <w:sz w:val="21"/>
                      </w:rPr>
                      <w:t>;</w:t>
                    </w:r>
                  </w:p>
                  <w:p>
                    <w:pPr>
                      <w:spacing w:before="7" w:line="240" w:lineRule="auto"/>
                      <w:rPr>
                        <w:rFonts w:ascii="BPG Courier S GPL&amp;GNU"/>
                        <w:sz w:val="21"/>
                      </w:rPr>
                    </w:pPr>
                  </w:p>
                  <w:p>
                    <w:pPr>
                      <w:spacing w:before="0" w:line="340" w:lineRule="atLeast"/>
                      <w:ind w:left="0" w:right="2100" w:firstLine="0"/>
                      <w:jc w:val="both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sz w:val="21"/>
                      </w:rPr>
                      <w:t>fclose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sz w:val="21"/>
                      </w:rPr>
                      <w:t>f1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/>
                        <w:sz w:val="21"/>
                      </w:rPr>
                      <w:t>fclose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>(</w:t>
                    </w:r>
                    <w:r>
                      <w:rPr>
                        <w:rFonts w:ascii="BPG Courier S GPL&amp;GNU"/>
                        <w:sz w:val="21"/>
                      </w:rPr>
                      <w:t>f2</w:t>
                    </w:r>
                    <w:r>
                      <w:rPr>
                        <w:rFonts w:ascii="BPG Courier S GPL&amp;GNU"/>
                        <w:color w:val="333333"/>
                        <w:sz w:val="21"/>
                      </w:rPr>
                      <w:t xml:space="preserve">); </w:t>
                    </w:r>
                    <w:r>
                      <w:rPr>
                        <w:rFonts w:ascii="BPG Courier S GPL&amp;GNU"/>
                        <w:color w:val="770087"/>
                        <w:w w:val="105"/>
                        <w:sz w:val="21"/>
                      </w:rPr>
                      <w:t>return</w:t>
                    </w:r>
                    <w:r>
                      <w:rPr>
                        <w:rFonts w:ascii="BPG Courier S GPL&amp;GNU"/>
                        <w:color w:val="770087"/>
                        <w:spacing w:val="-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BPG Courier S GPL&amp;GNU"/>
                        <w:spacing w:val="-6"/>
                        <w:w w:val="105"/>
                        <w:sz w:val="21"/>
                      </w:rPr>
                      <w:t>res</w:t>
                    </w:r>
                    <w:r>
                      <w:rPr>
                        <w:rFonts w:ascii="BPG Courier S GPL&amp;GNU"/>
                        <w:color w:val="333333"/>
                        <w:spacing w:val="-6"/>
                        <w:w w:val="105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201" o:spid="_x0000_s1201" o:spt="202" type="#_x0000_t202" style="position:absolute;left:675;top:4549;height:217;width:1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BPG Courier S GPL&amp;GNU"/>
                        <w:sz w:val="21"/>
                      </w:rPr>
                    </w:pPr>
                    <w:r>
                      <w:rPr>
                        <w:rFonts w:ascii="BPG Courier S GPL&amp;GNU"/>
                        <w:color w:val="333333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8"/>
        <w:rPr>
          <w:rFonts w:ascii="Noto Sans CJK JP Medium"/>
          <w:b w:val="0"/>
          <w:sz w:val="5"/>
        </w:rPr>
      </w:pPr>
    </w:p>
    <w:p>
      <w:pPr>
        <w:pStyle w:val="9"/>
        <w:numPr>
          <w:ilvl w:val="1"/>
          <w:numId w:val="2"/>
        </w:numPr>
        <w:tabs>
          <w:tab w:val="left" w:pos="718"/>
        </w:tabs>
        <w:spacing w:before="0" w:after="0" w:line="716" w:lineRule="exact"/>
        <w:ind w:left="717" w:right="0" w:hanging="608"/>
        <w:jc w:val="left"/>
        <w:rPr>
          <w:rFonts w:hint="eastAsia" w:ascii="Noto Sans CJK JP Medium" w:eastAsia="Noto Sans CJK JP Medium"/>
          <w:b w:val="0"/>
          <w:sz w:val="36"/>
        </w:rPr>
      </w:pPr>
      <w:bookmarkStart w:id="34" w:name="4.4 调试分析"/>
      <w:bookmarkEnd w:id="34"/>
      <w:bookmarkStart w:id="35" w:name="4.4 调试分析"/>
      <w:bookmarkEnd w:id="35"/>
      <w:r>
        <w:rPr>
          <w:rFonts w:hint="eastAsia" w:ascii="Noto Sans CJK JP Medium" w:eastAsia="Noto Sans CJK JP Medium"/>
          <w:b w:val="0"/>
          <w:color w:val="333333"/>
          <w:sz w:val="36"/>
        </w:rPr>
        <w:t>调试分析</w:t>
      </w:r>
    </w:p>
    <w:p>
      <w:pPr>
        <w:pStyle w:val="9"/>
        <w:numPr>
          <w:ilvl w:val="2"/>
          <w:numId w:val="2"/>
        </w:numPr>
        <w:tabs>
          <w:tab w:val="left" w:pos="561"/>
        </w:tabs>
        <w:spacing w:before="86" w:after="0" w:line="408" w:lineRule="exact"/>
        <w:ind w:left="560" w:right="0" w:hanging="271"/>
        <w:jc w:val="left"/>
        <w:rPr>
          <w:sz w:val="24"/>
        </w:rPr>
      </w:pPr>
      <w:r>
        <w:rPr>
          <w:color w:val="333333"/>
          <w:sz w:val="24"/>
        </w:rPr>
        <w:t>调试过程中所遇到的问题及解决方法</w:t>
      </w:r>
    </w:p>
    <w:p>
      <w:pPr>
        <w:pStyle w:val="9"/>
        <w:numPr>
          <w:ilvl w:val="2"/>
          <w:numId w:val="2"/>
        </w:numPr>
        <w:tabs>
          <w:tab w:val="left" w:pos="561"/>
        </w:tabs>
        <w:spacing w:before="0" w:after="0" w:line="408" w:lineRule="exact"/>
        <w:ind w:left="560" w:right="0" w:hanging="271"/>
        <w:jc w:val="left"/>
        <w:rPr>
          <w:sz w:val="24"/>
        </w:rPr>
      </w:pPr>
      <w:r>
        <w:rPr>
          <w:color w:val="333333"/>
          <w:sz w:val="24"/>
        </w:rPr>
        <w:t>算法的时空分析</w:t>
      </w:r>
    </w:p>
    <w:p>
      <w:pPr>
        <w:pStyle w:val="5"/>
        <w:spacing w:before="4" w:after="1"/>
        <w:rPr>
          <w:sz w:val="14"/>
        </w:rPr>
      </w:pPr>
    </w:p>
    <w:tbl>
      <w:tblPr>
        <w:tblStyle w:val="6"/>
        <w:tblW w:w="0" w:type="auto"/>
        <w:tblInd w:w="13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22"/>
        <w:gridCol w:w="3661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222" w:type="dxa"/>
            <w:shd w:val="clear" w:color="auto" w:fill="F7F7F7"/>
          </w:tcPr>
          <w:p>
            <w:pPr>
              <w:pStyle w:val="10"/>
              <w:spacing w:before="2"/>
              <w:ind w:left="1988" w:right="1973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333333"/>
                <w:sz w:val="24"/>
              </w:rPr>
              <w:t>时间复杂度</w:t>
            </w:r>
          </w:p>
        </w:tc>
        <w:tc>
          <w:tcPr>
            <w:tcW w:w="3661" w:type="dxa"/>
            <w:shd w:val="clear" w:color="auto" w:fill="F7F7F7"/>
          </w:tcPr>
          <w:p>
            <w:pPr>
              <w:pStyle w:val="10"/>
              <w:spacing w:before="2"/>
              <w:ind w:left="200"/>
              <w:jc w:val="left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333333"/>
                <w:sz w:val="24"/>
              </w:rPr>
              <w:t>函数名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222" w:type="dxa"/>
          </w:tcPr>
          <w:p>
            <w:pPr>
              <w:pStyle w:val="10"/>
              <w:spacing w:before="15"/>
              <w:ind w:left="0"/>
              <w:jc w:val="left"/>
              <w:rPr>
                <w:rFonts w:ascii="Droid Sans Fallback"/>
                <w:sz w:val="8"/>
              </w:rPr>
            </w:pPr>
          </w:p>
          <w:p>
            <w:pPr>
              <w:pStyle w:val="10"/>
              <w:spacing w:before="0" w:line="270" w:lineRule="exact"/>
              <w:ind w:left="2344"/>
              <w:jc w:val="left"/>
              <w:rPr>
                <w:rFonts w:ascii="Droid Sans Fallback"/>
                <w:sz w:val="20"/>
              </w:rPr>
            </w:pPr>
            <w:r>
              <w:rPr>
                <w:rFonts w:ascii="Droid Sans Fallback"/>
                <w:position w:val="-4"/>
                <w:sz w:val="20"/>
              </w:rPr>
              <w:pict>
                <v:group id="_x0000_s1202" o:spid="_x0000_s1202" o:spt="203" style="height:13.55pt;width:25.8pt;" coordsize="516,271">
                  <o:lock v:ext="edit"/>
                  <v:shape id="_x0000_s1203" o:spid="_x0000_s1203" o:spt="75" type="#_x0000_t75" style="position:absolute;left:0;top:12;height:197;width:188;" filled="f" stroked="f" coordsize="21600,21600">
                    <v:path/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204" o:spid="_x0000_s1204" style="position:absolute;left:219;top:0;height:271;width:297;" fillcolor="#333333" filled="t" stroked="f" coordorigin="219,0" coordsize="297,271" path="m284,1l283,0,276,0,272,3,270,5,268,7,265,10,255,20,251,25,246,33,243,39,234,55,231,63,226,79,224,89,220,111,219,123,219,135,220,154,222,172,226,189,231,207,238,223,246,238,256,252,268,264,276,270,283,270,284,270,284,268,283,266,277,259,273,254,264,242,259,234,251,215,247,203,244,187,242,175,240,163,239,149,239,135,239,121,240,108,242,95,244,83,247,67,251,55,260,37,264,29,273,16,277,11,283,5,284,3,284,1xm416,190l401,190,395,190,388,190,386,189,384,188,383,188,382,186,382,105,382,24,380,23,379,23,375,23,374,23,374,24,372,26,369,28,363,31,358,34,344,38,336,40,327,40,322,40,322,52,327,52,333,52,338,51,348,50,351,49,354,48,357,47,357,186,357,186,357,187,355,188,354,189,354,189,353,189,351,190,349,190,346,190,344,190,323,190,323,203,327,203,332,203,340,202,353,202,369,202,386,202,399,202,408,203,413,203,416,203,416,190xm515,135l515,117,513,99,509,81,504,64,497,47,489,32,478,19,467,6,459,0,453,0,452,0,451,1,450,2,450,3,451,3,452,5,453,7,472,31,485,61,493,95,496,135,493,175,485,210,472,239,453,264,452,266,451,267,450,267,451,268,451,269,452,270,452,270,459,270,460,269,463,267,465,265,467,263,470,260,480,250,484,246,489,237,492,231,501,215,504,208,509,192,511,182,515,159,515,147,515,135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3661" w:type="dxa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222" w:type="dxa"/>
            <w:shd w:val="clear" w:color="auto" w:fill="F7F7F7"/>
          </w:tcPr>
          <w:p>
            <w:pPr>
              <w:pStyle w:val="10"/>
              <w:spacing w:before="15"/>
              <w:ind w:left="0"/>
              <w:jc w:val="left"/>
              <w:rPr>
                <w:rFonts w:ascii="Droid Sans Fallback"/>
                <w:sz w:val="8"/>
              </w:rPr>
            </w:pPr>
          </w:p>
          <w:p>
            <w:pPr>
              <w:pStyle w:val="10"/>
              <w:spacing w:before="0" w:line="270" w:lineRule="exact"/>
              <w:ind w:left="2330"/>
              <w:jc w:val="left"/>
              <w:rPr>
                <w:rFonts w:ascii="Droid Sans Fallback"/>
                <w:sz w:val="20"/>
              </w:rPr>
            </w:pPr>
            <w:r>
              <w:rPr>
                <w:rFonts w:ascii="Droid Sans Fallback"/>
                <w:position w:val="1"/>
                <w:sz w:val="19"/>
              </w:rPr>
              <w:drawing>
                <wp:inline distT="0" distB="0" distL="0" distR="0">
                  <wp:extent cx="118110" cy="12319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76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7"/>
                <w:position w:val="1"/>
                <w:sz w:val="20"/>
              </w:rPr>
              <w:t xml:space="preserve"> </w:t>
            </w:r>
            <w:r>
              <w:rPr>
                <w:rFonts w:ascii="Droid Sans Fallback"/>
                <w:spacing w:val="-17"/>
                <w:position w:val="-4"/>
                <w:sz w:val="20"/>
              </w:rPr>
              <w:drawing>
                <wp:inline distT="0" distB="0" distL="0" distR="0">
                  <wp:extent cx="205740" cy="17145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91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1" w:type="dxa"/>
            <w:shd w:val="clear" w:color="auto" w:fill="F7F7F7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222" w:type="dxa"/>
          </w:tcPr>
          <w:p>
            <w:pPr>
              <w:pStyle w:val="10"/>
              <w:spacing w:before="8"/>
              <w:ind w:left="0"/>
              <w:jc w:val="left"/>
              <w:rPr>
                <w:rFonts w:ascii="Droid Sans Fallback"/>
                <w:sz w:val="7"/>
              </w:rPr>
            </w:pPr>
          </w:p>
          <w:p>
            <w:pPr>
              <w:pStyle w:val="10"/>
              <w:spacing w:before="0" w:line="295" w:lineRule="exact"/>
              <w:ind w:left="2269"/>
              <w:jc w:val="left"/>
              <w:rPr>
                <w:rFonts w:ascii="Droid Sans Fallback"/>
                <w:sz w:val="20"/>
              </w:rPr>
            </w:pPr>
            <w:r>
              <w:rPr>
                <w:rFonts w:ascii="Droid Sans Fallback"/>
                <w:sz w:val="19"/>
              </w:rPr>
              <w:drawing>
                <wp:inline distT="0" distB="0" distL="0" distR="0">
                  <wp:extent cx="118745" cy="12573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4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9"/>
                <w:sz w:val="20"/>
              </w:rPr>
              <w:t xml:space="preserve"> </w:t>
            </w:r>
            <w:r>
              <w:rPr>
                <w:rFonts w:ascii="Droid Sans Fallback"/>
                <w:spacing w:val="-19"/>
                <w:position w:val="-5"/>
                <w:sz w:val="20"/>
              </w:rPr>
              <w:pict>
                <v:group id="_x0000_s1205" o:spid="_x0000_s1205" o:spt="203" style="height:14.8pt;width:22.35pt;" coordsize="447,296">
                  <o:lock v:ext="edit"/>
                  <v:shape id="_x0000_s1206" o:spid="_x0000_s1206" o:spt="75" type="#_x0000_t75" style="position:absolute;left:0;top:0;height:296;width:330;" filled="f" stroked="f" coordsize="21600,21600">
                    <v:path/>
                    <v:fill on="f" focussize="0,0"/>
                    <v:stroke on="f"/>
                    <v:imagedata r:id="rId13" o:title=""/>
                    <o:lock v:ext="edit" aspectratio="t"/>
                  </v:shape>
                  <v:shape id="_x0000_s1207" o:spid="_x0000_s1207" style="position:absolute;left:381;top:22;height:273;width:65;" fillcolor="#333333" filled="t" stroked="f" coordorigin="381,23" coordsize="65,273" path="m390,23l384,23,383,23,382,24,381,25,381,26,383,27,416,84,426,159,424,199,403,264,381,292,382,293,382,294,383,295,383,296,390,296,391,294,394,292,432,240,446,172,446,159,435,87,397,29,390,23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3661" w:type="dxa"/>
          </w:tcPr>
          <w:p>
            <w:pPr>
              <w:pStyle w:val="10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tabs>
          <w:tab w:val="left" w:pos="460"/>
          <w:tab w:val="left" w:pos="9009"/>
        </w:tabs>
        <w:spacing w:before="83" w:after="0" w:line="857" w:lineRule="exact"/>
        <w:ind w:left="459" w:right="0" w:hanging="350"/>
        <w:jc w:val="left"/>
        <w:rPr>
          <w:rFonts w:ascii="Arial" w:eastAsia="Arial"/>
          <w:b w:val="0"/>
          <w:color w:val="333333"/>
        </w:rPr>
      </w:pPr>
      <w:bookmarkStart w:id="36" w:name="5 实验用测试数据和相关结果分析"/>
      <w:bookmarkEnd w:id="36"/>
      <w:bookmarkStart w:id="37" w:name="5 实验用测试数据和相关结果分析"/>
      <w:bookmarkEnd w:id="37"/>
      <w:r>
        <w:rPr>
          <w:b w:val="0"/>
          <w:color w:val="333333"/>
          <w:u w:val="single" w:color="EDEDED"/>
        </w:rPr>
        <w:t>实验用测试数据和相关结果分析</w:t>
      </w:r>
      <w:r>
        <w:rPr>
          <w:b w:val="0"/>
          <w:color w:val="333333"/>
          <w:u w:val="single" w:color="EDEDED"/>
        </w:rPr>
        <w:tab/>
      </w:r>
    </w:p>
    <w:p>
      <w:pPr>
        <w:pStyle w:val="3"/>
        <w:numPr>
          <w:ilvl w:val="1"/>
          <w:numId w:val="11"/>
        </w:numPr>
        <w:tabs>
          <w:tab w:val="left" w:pos="718"/>
        </w:tabs>
        <w:spacing w:before="0" w:after="0" w:line="730" w:lineRule="exact"/>
        <w:ind w:left="717" w:right="0" w:hanging="608"/>
        <w:jc w:val="left"/>
        <w:rPr>
          <w:b w:val="0"/>
        </w:rPr>
      </w:pPr>
      <w:bookmarkStart w:id="38" w:name="5.1 实验结果"/>
      <w:bookmarkEnd w:id="38"/>
      <w:bookmarkStart w:id="39" w:name="5.1 实验结果"/>
      <w:bookmarkEnd w:id="39"/>
      <w:r>
        <w:rPr>
          <w:b w:val="0"/>
          <w:color w:val="333333"/>
        </w:rPr>
        <w:t>实验结果</w:t>
      </w:r>
    </w:p>
    <w:p>
      <w:pPr>
        <w:pStyle w:val="5"/>
        <w:spacing w:before="133" w:line="204" w:lineRule="auto"/>
        <w:ind w:left="110" w:right="122"/>
      </w:pPr>
      <w:r>
        <w:rPr>
          <w:color w:val="333333"/>
        </w:rPr>
        <w:t>列出对于给定的输入所产生的输出结果。若可能，测试随输入规模的增长所用算法的实际运行时间的变化。</w:t>
      </w:r>
    </w:p>
    <w:p>
      <w:pPr>
        <w:pStyle w:val="3"/>
        <w:numPr>
          <w:ilvl w:val="1"/>
          <w:numId w:val="11"/>
        </w:numPr>
        <w:tabs>
          <w:tab w:val="left" w:pos="718"/>
        </w:tabs>
        <w:spacing w:before="94" w:after="0" w:line="240" w:lineRule="auto"/>
        <w:ind w:left="717" w:right="0" w:hanging="608"/>
        <w:jc w:val="left"/>
        <w:rPr>
          <w:b w:val="0"/>
        </w:rPr>
      </w:pPr>
      <w:bookmarkStart w:id="40" w:name="5.2 实验总结"/>
      <w:bookmarkEnd w:id="40"/>
      <w:bookmarkStart w:id="41" w:name="5.2 实验总结"/>
      <w:bookmarkEnd w:id="41"/>
      <w:r>
        <w:rPr>
          <w:b w:val="0"/>
          <w:color w:val="333333"/>
        </w:rPr>
        <w:t>实验总结</w:t>
      </w:r>
    </w:p>
    <w:p>
      <w:pPr>
        <w:pStyle w:val="5"/>
        <w:spacing w:before="86"/>
        <w:ind w:left="110"/>
      </w:pPr>
      <w:r>
        <w:rPr>
          <w:color w:val="333333"/>
        </w:rPr>
        <w:t>有关实验过程中的感悟和体会、经验和教训等。</w:t>
      </w:r>
    </w:p>
    <w:sectPr>
      <w:pgSz w:w="11900" w:h="16840"/>
      <w:pgMar w:top="560" w:right="138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PG Courier S GPL&amp;GNU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6"/>
      <w:numFmt w:val="decimal"/>
      <w:lvlText w:val="%1"/>
      <w:lvlJc w:val="left"/>
      <w:pPr>
        <w:ind w:left="1196" w:hanging="892"/>
        <w:jc w:val="right"/>
      </w:pPr>
      <w:rPr>
        <w:rFonts w:hint="default" w:ascii="BPG Courier S GPL&amp;GNU" w:hAnsi="BPG Courier S GPL&amp;GNU" w:eastAsia="BPG Courier S GPL&amp;GNU" w:cs="BPG Courier S GPL&amp;GNU"/>
        <w:color w:val="999999"/>
        <w:w w:val="10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9" w:hanging="8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9" w:hanging="8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9" w:hanging="8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9" w:hanging="8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8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9" w:hanging="8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9" w:hanging="8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9" w:hanging="892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4"/>
      <w:numFmt w:val="decimal"/>
      <w:lvlText w:val="%1"/>
      <w:lvlJc w:val="left"/>
      <w:pPr>
        <w:ind w:left="873" w:hanging="764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873" w:hanging="764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73" w:hanging="764"/>
        <w:jc w:val="left"/>
      </w:pPr>
      <w:rPr>
        <w:rFonts w:hint="default" w:ascii="Arial" w:hAnsi="Arial" w:eastAsia="Arial" w:cs="Arial"/>
        <w:b/>
        <w:bCs/>
        <w:color w:val="333333"/>
        <w:w w:val="102"/>
        <w:sz w:val="30"/>
        <w:szCs w:val="3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5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9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3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7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1" w:hanging="764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3"/>
      <w:numFmt w:val="decimal"/>
      <w:lvlText w:val="%1"/>
      <w:lvlJc w:val="left"/>
      <w:pPr>
        <w:ind w:left="1049" w:hanging="892"/>
        <w:jc w:val="left"/>
      </w:pPr>
      <w:rPr>
        <w:rFonts w:hint="default" w:ascii="BPG Courier S GPL&amp;GNU" w:hAnsi="BPG Courier S GPL&amp;GNU" w:eastAsia="BPG Courier S GPL&amp;GNU" w:cs="BPG Courier S GPL&amp;GNU"/>
        <w:color w:val="999999"/>
        <w:w w:val="10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0" w:hanging="8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1" w:hanging="8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1" w:hanging="8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2" w:hanging="8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2" w:hanging="8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3" w:hanging="8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4" w:hanging="8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4" w:hanging="892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717" w:hanging="60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17" w:hanging="608"/>
        <w:jc w:val="left"/>
      </w:pPr>
      <w:rPr>
        <w:rFonts w:hint="default" w:ascii="Arial" w:hAnsi="Arial" w:eastAsia="Arial" w:cs="Arial"/>
        <w:b/>
        <w:bCs/>
        <w:color w:val="333333"/>
        <w:w w:val="102"/>
        <w:sz w:val="36"/>
        <w:szCs w:val="36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560" w:hanging="271"/>
        <w:jc w:val="left"/>
      </w:pPr>
      <w:rPr>
        <w:rFonts w:hint="default" w:ascii="Arial Black" w:hAnsi="Arial Black" w:eastAsia="Arial Black" w:cs="Arial Black"/>
        <w:color w:val="333333"/>
        <w:spacing w:val="-3"/>
        <w:w w:val="7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86" w:hanging="2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9" w:hanging="2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2" w:hanging="2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86" w:hanging="2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9" w:hanging="2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52" w:hanging="271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59" w:hanging="349"/>
        <w:jc w:val="left"/>
      </w:pPr>
      <w:rPr>
        <w:rFonts w:hint="default"/>
        <w:b/>
        <w:bCs/>
        <w:w w:val="10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560" w:hanging="271"/>
        <w:jc w:val="left"/>
      </w:pPr>
      <w:rPr>
        <w:rFonts w:hint="default" w:ascii="Arial Black" w:hAnsi="Arial Black" w:eastAsia="Arial Black" w:cs="Arial Black"/>
        <w:color w:val="333333"/>
        <w:spacing w:val="-3"/>
        <w:w w:val="7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1" w:hanging="2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62" w:hanging="2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13" w:hanging="2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4" w:hanging="2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5" w:hanging="2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6" w:hanging="2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7" w:hanging="271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"/>
      <w:lvlJc w:val="left"/>
      <w:pPr>
        <w:ind w:left="675" w:hanging="371"/>
        <w:jc w:val="left"/>
      </w:pPr>
      <w:rPr>
        <w:rFonts w:hint="default" w:ascii="BPG Courier S GPL&amp;GNU" w:hAnsi="BPG Courier S GPL&amp;GNU" w:eastAsia="BPG Courier S GPL&amp;GNU" w:cs="BPG Courier S GPL&amp;GNU"/>
        <w:color w:val="999999"/>
        <w:w w:val="10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1" w:hanging="37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3" w:hanging="3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5" w:hanging="3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7" w:hanging="3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89" w:hanging="3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1" w:hanging="3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3" w:hanging="3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55" w:hanging="371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648" w:hanging="371"/>
        <w:jc w:val="left"/>
      </w:pPr>
      <w:rPr>
        <w:rFonts w:hint="default" w:ascii="BPG Courier S GPL&amp;GNU" w:hAnsi="BPG Courier S GPL&amp;GNU" w:eastAsia="BPG Courier S GPL&amp;GNU" w:cs="BPG Courier S GPL&amp;GNU"/>
        <w:color w:val="999999"/>
        <w:w w:val="10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0" w:hanging="37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3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1" w:hanging="3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2" w:hanging="3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3" w:hanging="3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84" w:hanging="3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4" w:hanging="371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0"/>
      <w:numFmt w:val="decimal"/>
      <w:lvlText w:val="%1"/>
      <w:lvlJc w:val="left"/>
      <w:pPr>
        <w:ind w:left="2211" w:hanging="2063"/>
        <w:jc w:val="left"/>
      </w:pPr>
      <w:rPr>
        <w:rFonts w:hint="default" w:ascii="BPG Courier S GPL&amp;GNU" w:hAnsi="BPG Courier S GPL&amp;GNU" w:eastAsia="BPG Courier S GPL&amp;GNU" w:cs="BPG Courier S GPL&amp;GNU"/>
        <w:color w:val="999999"/>
        <w:w w:val="10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82" w:hanging="20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45" w:hanging="20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07" w:hanging="20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70" w:hanging="20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20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5" w:hanging="20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8" w:hanging="20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0" w:hanging="2063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5"/>
      <w:numFmt w:val="decimal"/>
      <w:lvlText w:val="%1"/>
      <w:lvlJc w:val="left"/>
      <w:pPr>
        <w:ind w:left="717" w:hanging="60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17" w:hanging="608"/>
        <w:jc w:val="left"/>
      </w:pPr>
      <w:rPr>
        <w:rFonts w:hint="default" w:ascii="Arial" w:hAnsi="Arial" w:eastAsia="Arial" w:cs="Arial"/>
        <w:b/>
        <w:bCs/>
        <w:color w:val="333333"/>
        <w:w w:val="102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9" w:hanging="6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6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9" w:hanging="6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9" w:hanging="6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9" w:hanging="6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9" w:hanging="6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9" w:hanging="608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4"/>
      <w:numFmt w:val="decimal"/>
      <w:lvlText w:val="%1"/>
      <w:lvlJc w:val="left"/>
      <w:pPr>
        <w:ind w:left="873" w:hanging="764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873" w:hanging="764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73" w:hanging="764"/>
        <w:jc w:val="left"/>
      </w:pPr>
      <w:rPr>
        <w:rFonts w:hint="default" w:ascii="Arial" w:hAnsi="Arial" w:eastAsia="Arial" w:cs="Arial"/>
        <w:b/>
        <w:bCs/>
        <w:color w:val="333333"/>
        <w:w w:val="102"/>
        <w:sz w:val="30"/>
        <w:szCs w:val="3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5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9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3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7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1" w:hanging="764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14"/>
      <w:numFmt w:val="decimal"/>
      <w:lvlText w:val="%1"/>
      <w:lvlJc w:val="left"/>
      <w:pPr>
        <w:ind w:left="1169" w:hanging="1022"/>
        <w:jc w:val="left"/>
      </w:pPr>
      <w:rPr>
        <w:rFonts w:hint="default" w:ascii="BPG Courier S GPL&amp;GNU" w:hAnsi="BPG Courier S GPL&amp;GNU" w:eastAsia="BPG Courier S GPL&amp;GNU" w:cs="BPG Courier S GPL&amp;GNU"/>
        <w:color w:val="999999"/>
        <w:w w:val="10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8" w:hanging="10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7" w:hanging="10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5" w:hanging="10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4" w:hanging="10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2" w:hanging="10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1" w:hanging="10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0" w:hanging="10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8" w:hanging="102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DDF1F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roid Sans Fallback" w:hAnsi="Droid Sans Fallback" w:eastAsia="Droid Sans Fallback" w:cs="Droid Sans Fallback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"/>
      <w:ind w:left="459" w:hanging="350"/>
      <w:outlineLvl w:val="1"/>
    </w:pPr>
    <w:rPr>
      <w:rFonts w:ascii="Noto Sans CJK JP Medium" w:hAnsi="Noto Sans CJK JP Medium" w:eastAsia="Noto Sans CJK JP Medium" w:cs="Noto Sans CJK JP Medium"/>
      <w:sz w:val="42"/>
      <w:szCs w:val="4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717" w:hanging="608"/>
      <w:outlineLvl w:val="2"/>
    </w:pPr>
    <w:rPr>
      <w:rFonts w:ascii="Noto Sans CJK JP Medium" w:hAnsi="Noto Sans CJK JP Medium" w:eastAsia="Noto Sans CJK JP Medium" w:cs="Noto Sans CJK JP Medium"/>
      <w:sz w:val="36"/>
      <w:szCs w:val="3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613" w:lineRule="exact"/>
      <w:ind w:left="873" w:hanging="764"/>
      <w:outlineLvl w:val="3"/>
    </w:pPr>
    <w:rPr>
      <w:rFonts w:ascii="Noto Sans CJK JP Medium" w:hAnsi="Noto Sans CJK JP Medium" w:eastAsia="Noto Sans CJK JP Medium" w:cs="Noto Sans CJK JP Medium"/>
      <w:sz w:val="30"/>
      <w:szCs w:val="30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Droid Sans Fallback" w:hAnsi="Droid Sans Fallback" w:eastAsia="Droid Sans Fallback" w:cs="Droid Sans Fallback"/>
      <w:sz w:val="24"/>
      <w:szCs w:val="24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0" w:hanging="271"/>
    </w:pPr>
    <w:rPr>
      <w:rFonts w:ascii="Droid Sans Fallback" w:hAnsi="Droid Sans Fallback" w:eastAsia="Droid Sans Fallback" w:cs="Droid Sans Fallback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3"/>
      <w:ind w:left="13"/>
      <w:jc w:val="center"/>
    </w:pPr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08"/>
    <customShpInfo spid="_x0000_s1027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1"/>
    <customShpInfo spid="_x0000_s1043"/>
    <customShpInfo spid="_x0000_s1044"/>
    <customShpInfo spid="_x0000_s1045"/>
    <customShpInfo spid="_x0000_s1046"/>
    <customShpInfo spid="_x0000_s1047"/>
    <customShpInfo spid="_x0000_s1042"/>
    <customShpInfo spid="_x0000_s1049"/>
    <customShpInfo spid="_x0000_s1050"/>
    <customShpInfo spid="_x0000_s1051"/>
    <customShpInfo spid="_x0000_s1052"/>
    <customShpInfo spid="_x0000_s1053"/>
    <customShpInfo spid="_x0000_s1048"/>
    <customShpInfo spid="_x0000_s1055"/>
    <customShpInfo spid="_x0000_s1056"/>
    <customShpInfo spid="_x0000_s1054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57"/>
    <customShpInfo spid="_x0000_s1064"/>
    <customShpInfo spid="_x0000_s1066"/>
    <customShpInfo spid="_x0000_s1067"/>
    <customShpInfo spid="_x0000_s1065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68"/>
    <customShpInfo spid="_x0000_s1080"/>
    <customShpInfo spid="_x0000_s1081"/>
    <customShpInfo spid="_x0000_s1082"/>
    <customShpInfo spid="_x0000_s1083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84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91"/>
    <customShpInfo spid="_x0000_s1101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0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12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0"/>
    <customShpInfo spid="_x0000_s1130"/>
    <customShpInfo spid="_x0000_s1131"/>
    <customShpInfo spid="_x0000_s1132"/>
    <customShpInfo spid="_x0000_s1133"/>
    <customShpInfo spid="_x0000_s1134"/>
    <customShpInfo spid="_x0000_s1129"/>
    <customShpInfo spid="_x0000_s1136"/>
    <customShpInfo spid="_x0000_s1137"/>
    <customShpInfo spid="_x0000_s1138"/>
    <customShpInfo spid="_x0000_s1135"/>
    <customShpInfo spid="_x0000_s1140"/>
    <customShpInfo spid="_x0000_s1141"/>
    <customShpInfo spid="_x0000_s1142"/>
    <customShpInfo spid="_x0000_s1143"/>
    <customShpInfo spid="_x0000_s1144"/>
    <customShpInfo spid="_x0000_s1139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45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57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66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75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84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192"/>
    <customShpInfo spid="_x0000_s1203"/>
    <customShpInfo spid="_x0000_s1204"/>
    <customShpInfo spid="_x0000_s1202"/>
    <customShpInfo spid="_x0000_s1206"/>
    <customShpInfo spid="_x0000_s1207"/>
    <customShpInfo spid="_x0000_s120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2021-04-16T02:23:00Z</dcterms:created>
  <dc:creator>yyx</dc:creator>
  <cp:lastModifiedBy>Ayanokoji  Kiyotaka</cp:lastModifiedBy>
  <dcterms:modified xsi:type="dcterms:W3CDTF">2021-04-16T02:27:18Z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Typora</vt:lpwstr>
  </property>
  <property fmtid="{D5CDD505-2E9C-101B-9397-08002B2CF9AE}" pid="4" name="LastSaved">
    <vt:filetime>2021-04-16T00:00:00Z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CDF8F3CAFC024350B722F1445A4F64B6</vt:lpwstr>
  </property>
</Properties>
</file>